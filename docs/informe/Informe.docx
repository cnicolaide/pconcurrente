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9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42"/>
      </w:tblGrid>
      <w:tr w:rsidR="003F3D34" w:rsidTr="003F3D34">
        <w:trPr>
          <w:jc w:val="center"/>
        </w:trPr>
        <w:tc>
          <w:tcPr>
            <w:tcW w:w="10942" w:type="dxa"/>
            <w:shd w:val="clear" w:color="auto" w:fill="F4B29B" w:themeFill="accent1" w:themeFillTint="66"/>
            <w:vAlign w:val="center"/>
          </w:tcPr>
          <w:p w:rsidR="003F3D34" w:rsidRDefault="003F3D34" w:rsidP="0089189D">
            <w:pPr>
              <w:pStyle w:val="Sinespaciado"/>
              <w:rPr>
                <w:sz w:val="8"/>
                <w:szCs w:val="8"/>
              </w:rPr>
            </w:pPr>
          </w:p>
        </w:tc>
      </w:tr>
      <w:tr w:rsidR="003F3D34" w:rsidTr="003F3D34">
        <w:trPr>
          <w:jc w:val="center"/>
        </w:trPr>
        <w:tc>
          <w:tcPr>
            <w:tcW w:w="10942" w:type="dxa"/>
            <w:shd w:val="clear" w:color="auto" w:fill="D34817" w:themeFill="accent1"/>
            <w:vAlign w:val="center"/>
          </w:tcPr>
          <w:p w:rsidR="003F3D34" w:rsidRDefault="003F3D34" w:rsidP="0089189D">
            <w:pPr>
              <w:pStyle w:val="Sinespaciado"/>
              <w:rPr>
                <w:sz w:val="16"/>
                <w:szCs w:val="16"/>
              </w:rPr>
            </w:pPr>
          </w:p>
        </w:tc>
      </w:tr>
      <w:tr w:rsidR="003F3D34" w:rsidTr="003F3D34">
        <w:trPr>
          <w:jc w:val="center"/>
        </w:trPr>
        <w:tc>
          <w:tcPr>
            <w:tcW w:w="10942" w:type="dxa"/>
            <w:shd w:val="clear" w:color="auto" w:fill="918485" w:themeFill="accent5"/>
            <w:vAlign w:val="center"/>
          </w:tcPr>
          <w:p w:rsidR="003F3D34" w:rsidRDefault="003F3D34" w:rsidP="0089189D">
            <w:pPr>
              <w:pStyle w:val="Sinespaciado"/>
              <w:rPr>
                <w:sz w:val="8"/>
                <w:szCs w:val="8"/>
              </w:rPr>
            </w:pPr>
          </w:p>
        </w:tc>
      </w:tr>
    </w:tbl>
    <w:p w:rsidR="003F3D34" w:rsidRDefault="003F3D34" w:rsidP="000877AF">
      <w:pPr>
        <w:spacing w:after="0"/>
        <w:jc w:val="both"/>
        <w:rPr>
          <w:rFonts w:ascii="Calibri" w:hAnsi="Calibri"/>
          <w:b/>
          <w:color w:val="EE8C69" w:themeColor="accent1" w:themeTint="99"/>
          <w:sz w:val="24"/>
          <w:szCs w:val="24"/>
          <w:u w:val="single"/>
          <w:lang w:val="es-AR"/>
        </w:rPr>
      </w:pPr>
    </w:p>
    <w:p w:rsidR="000C34E8" w:rsidRPr="00BA100C" w:rsidRDefault="009C2A02" w:rsidP="000877AF">
      <w:pPr>
        <w:jc w:val="both"/>
        <w:rPr>
          <w:rFonts w:ascii="Calibri" w:hAnsi="Calibri"/>
          <w:b/>
          <w:color w:val="EE8C69" w:themeColor="accent1" w:themeTint="99"/>
          <w:sz w:val="24"/>
          <w:szCs w:val="24"/>
          <w:u w:val="single"/>
          <w:lang w:val="es-AR"/>
        </w:rPr>
      </w:pPr>
      <w:r w:rsidRPr="00BA100C">
        <w:rPr>
          <w:rFonts w:ascii="Calibri" w:hAnsi="Calibri"/>
          <w:b/>
          <w:color w:val="EE8C69" w:themeColor="accent1" w:themeTint="99"/>
          <w:sz w:val="24"/>
          <w:szCs w:val="24"/>
          <w:u w:val="single"/>
          <w:lang w:val="es-AR"/>
        </w:rPr>
        <w:t>DRENAJE DE LA MINA</w:t>
      </w:r>
    </w:p>
    <w:p w:rsidR="009C2A02" w:rsidRDefault="009C2A02" w:rsidP="009C2A02">
      <w:pPr>
        <w:jc w:val="both"/>
        <w:rPr>
          <w:rFonts w:ascii="Calibri" w:hAnsi="Calibri"/>
          <w:lang w:val="es-AR"/>
        </w:rPr>
      </w:pPr>
      <w:r w:rsidRPr="009C2A02">
        <w:rPr>
          <w:rFonts w:ascii="Calibri" w:hAnsi="Calibri"/>
          <w:lang w:val="es-AR"/>
        </w:rPr>
        <w:t xml:space="preserve">El estudio </w:t>
      </w:r>
      <w:r>
        <w:rPr>
          <w:rFonts w:ascii="Calibri" w:hAnsi="Calibri"/>
          <w:lang w:val="es-AR"/>
        </w:rPr>
        <w:t xml:space="preserve">del problema </w:t>
      </w:r>
      <w:r w:rsidRPr="009C2A02">
        <w:rPr>
          <w:rFonts w:ascii="Calibri" w:hAnsi="Calibri"/>
          <w:lang w:val="es-AR"/>
        </w:rPr>
        <w:t xml:space="preserve">se refiere al diseño de software necesario para gestionar un sistema de control de </w:t>
      </w:r>
      <w:r>
        <w:rPr>
          <w:rFonts w:ascii="Calibri" w:hAnsi="Calibri"/>
          <w:lang w:val="es-AR"/>
        </w:rPr>
        <w:t>b</w:t>
      </w:r>
      <w:r w:rsidRPr="009C2A02">
        <w:rPr>
          <w:rFonts w:ascii="Calibri" w:hAnsi="Calibri"/>
          <w:lang w:val="es-AR"/>
        </w:rPr>
        <w:t>omba simplificado</w:t>
      </w:r>
      <w:r>
        <w:rPr>
          <w:rFonts w:ascii="Calibri" w:hAnsi="Calibri"/>
          <w:lang w:val="es-AR"/>
        </w:rPr>
        <w:t xml:space="preserve"> </w:t>
      </w:r>
      <w:r w:rsidRPr="009C2A02">
        <w:rPr>
          <w:rFonts w:ascii="Calibri" w:hAnsi="Calibri"/>
          <w:lang w:val="es-AR"/>
        </w:rPr>
        <w:t xml:space="preserve">para un entorno de minería. El </w:t>
      </w:r>
      <w:r w:rsidR="00B419FE">
        <w:rPr>
          <w:rFonts w:ascii="Calibri" w:hAnsi="Calibri"/>
          <w:lang w:val="es-AR"/>
        </w:rPr>
        <w:t xml:space="preserve">sistema se utiliza para bombear </w:t>
      </w:r>
      <w:r w:rsidRPr="009C2A02">
        <w:rPr>
          <w:rFonts w:ascii="Calibri" w:hAnsi="Calibri"/>
          <w:lang w:val="es-AR"/>
        </w:rPr>
        <w:t>agua de la mina, que se acumula en un sumidero en el</w:t>
      </w:r>
      <w:r>
        <w:rPr>
          <w:rFonts w:ascii="Calibri" w:hAnsi="Calibri"/>
          <w:lang w:val="es-AR"/>
        </w:rPr>
        <w:t xml:space="preserve"> </w:t>
      </w:r>
      <w:r w:rsidRPr="009C2A02">
        <w:rPr>
          <w:rFonts w:ascii="Calibri" w:hAnsi="Calibri"/>
          <w:lang w:val="es-AR"/>
        </w:rPr>
        <w:t>parte inferior de</w:t>
      </w:r>
      <w:r>
        <w:rPr>
          <w:rFonts w:ascii="Calibri" w:hAnsi="Calibri"/>
          <w:lang w:val="es-AR"/>
        </w:rPr>
        <w:t xml:space="preserve"> la misma</w:t>
      </w:r>
      <w:r w:rsidRPr="009C2A02">
        <w:rPr>
          <w:rFonts w:ascii="Calibri" w:hAnsi="Calibri"/>
          <w:lang w:val="es-AR"/>
        </w:rPr>
        <w:t xml:space="preserve">. Un diagrama esquemático </w:t>
      </w:r>
      <w:r>
        <w:rPr>
          <w:rFonts w:ascii="Calibri" w:hAnsi="Calibri"/>
          <w:lang w:val="es-AR"/>
        </w:rPr>
        <w:t xml:space="preserve">sencillo </w:t>
      </w:r>
      <w:r w:rsidRPr="009C2A02">
        <w:rPr>
          <w:rFonts w:ascii="Calibri" w:hAnsi="Calibri"/>
          <w:lang w:val="es-AR"/>
        </w:rPr>
        <w:t xml:space="preserve">que ilustra </w:t>
      </w:r>
      <w:r>
        <w:rPr>
          <w:rFonts w:ascii="Calibri" w:hAnsi="Calibri"/>
          <w:lang w:val="es-AR"/>
        </w:rPr>
        <w:t>la situación planteada es el siguiente.</w:t>
      </w:r>
    </w:p>
    <w:p w:rsidR="009C2A02" w:rsidRDefault="009C2A02" w:rsidP="00B419FE">
      <w:pPr>
        <w:spacing w:after="0"/>
        <w:jc w:val="center"/>
        <w:rPr>
          <w:rFonts w:ascii="Calibri" w:hAnsi="Calibri"/>
          <w:lang w:val="es-AR"/>
        </w:rPr>
      </w:pPr>
      <w:r>
        <w:rPr>
          <w:rFonts w:ascii="Calibri" w:hAnsi="Calibri"/>
          <w:noProof/>
          <w:lang w:val="es-AR" w:eastAsia="es-AR"/>
        </w:rPr>
        <w:drawing>
          <wp:inline distT="0" distB="0" distL="0" distR="0">
            <wp:extent cx="5344107" cy="3550758"/>
            <wp:effectExtent l="76200" t="76200" r="123825"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png"/>
                    <pic:cNvPicPr/>
                  </pic:nvPicPr>
                  <pic:blipFill>
                    <a:blip r:embed="rId10">
                      <a:extLst>
                        <a:ext uri="{28A0092B-C50C-407E-A947-70E740481C1C}">
                          <a14:useLocalDpi xmlns:a14="http://schemas.microsoft.com/office/drawing/2010/main" val="0"/>
                        </a:ext>
                      </a:extLst>
                    </a:blip>
                    <a:stretch>
                      <a:fillRect/>
                    </a:stretch>
                  </pic:blipFill>
                  <pic:spPr>
                    <a:xfrm>
                      <a:off x="0" y="0"/>
                      <a:ext cx="5367890" cy="3566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46F8" w:rsidRDefault="00A50D6C" w:rsidP="009C2A02">
      <w:pPr>
        <w:jc w:val="both"/>
        <w:rPr>
          <w:rFonts w:ascii="Calibri" w:hAnsi="Calibri"/>
          <w:lang w:val="es-AR"/>
        </w:rPr>
      </w:pPr>
      <w:r>
        <w:rPr>
          <w:rFonts w:ascii="Calibri" w:hAnsi="Calibri"/>
          <w:noProof/>
          <w:lang w:val="es-AR" w:eastAsia="es-AR"/>
        </w:rPr>
        <w:drawing>
          <wp:anchor distT="0" distB="0" distL="114300" distR="114300" simplePos="0" relativeHeight="251663360" behindDoc="0" locked="0" layoutInCell="1" allowOverlap="1" wp14:anchorId="42024603" wp14:editId="6C44AE0A">
            <wp:simplePos x="0" y="0"/>
            <wp:positionH relativeFrom="margin">
              <wp:posOffset>181610</wp:posOffset>
            </wp:positionH>
            <wp:positionV relativeFrom="margin">
              <wp:posOffset>5765165</wp:posOffset>
            </wp:positionV>
            <wp:extent cx="5397500" cy="3369945"/>
            <wp:effectExtent l="76200" t="76200" r="127000" b="13525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png"/>
                    <pic:cNvPicPr/>
                  </pic:nvPicPr>
                  <pic:blipFill>
                    <a:blip r:embed="rId11">
                      <a:extLst>
                        <a:ext uri="{28A0092B-C50C-407E-A947-70E740481C1C}">
                          <a14:useLocalDpi xmlns:a14="http://schemas.microsoft.com/office/drawing/2010/main" val="0"/>
                        </a:ext>
                      </a:extLst>
                    </a:blip>
                    <a:stretch>
                      <a:fillRect/>
                    </a:stretch>
                  </pic:blipFill>
                  <pic:spPr>
                    <a:xfrm>
                      <a:off x="0" y="0"/>
                      <a:ext cx="5397500" cy="3369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C2A02" w:rsidRPr="009C2A02">
        <w:rPr>
          <w:rFonts w:ascii="Calibri" w:hAnsi="Calibri"/>
          <w:lang w:val="es-AR"/>
        </w:rPr>
        <w:t xml:space="preserve">La relación entre el sistema de control y los dispositivos externos se muestra en </w:t>
      </w:r>
      <w:r w:rsidR="009C2A02">
        <w:rPr>
          <w:rFonts w:ascii="Calibri" w:hAnsi="Calibri"/>
          <w:lang w:val="es-AR"/>
        </w:rPr>
        <w:t xml:space="preserve">la </w:t>
      </w:r>
      <w:r>
        <w:rPr>
          <w:rFonts w:ascii="Calibri" w:hAnsi="Calibri"/>
          <w:lang w:val="es-AR"/>
        </w:rPr>
        <w:t>próxima</w:t>
      </w:r>
      <w:r w:rsidR="009C2A02">
        <w:rPr>
          <w:rFonts w:ascii="Calibri" w:hAnsi="Calibri"/>
          <w:lang w:val="es-AR"/>
        </w:rPr>
        <w:t xml:space="preserve"> figura</w:t>
      </w:r>
      <w:r>
        <w:rPr>
          <w:rFonts w:ascii="Calibri" w:hAnsi="Calibri"/>
          <w:lang w:val="es-AR"/>
        </w:rPr>
        <w:t xml:space="preserve">. </w:t>
      </w:r>
    </w:p>
    <w:p w:rsidR="009C2A02" w:rsidRDefault="009C2A02" w:rsidP="009C2A02">
      <w:pPr>
        <w:jc w:val="both"/>
        <w:rPr>
          <w:rFonts w:ascii="Calibri" w:hAnsi="Calibri"/>
          <w:lang w:val="es-AR"/>
        </w:rPr>
      </w:pPr>
      <w:r w:rsidRPr="009C2A02">
        <w:rPr>
          <w:rFonts w:ascii="Calibri" w:hAnsi="Calibri"/>
          <w:b/>
          <w:lang w:val="es-AR"/>
        </w:rPr>
        <w:lastRenderedPageBreak/>
        <w:t>Nota:</w:t>
      </w:r>
      <w:r>
        <w:rPr>
          <w:rFonts w:ascii="Calibri" w:hAnsi="Calibri"/>
          <w:lang w:val="es-AR"/>
        </w:rPr>
        <w:t xml:space="preserve"> Sólo los sensores de alto y bajo nivel</w:t>
      </w:r>
      <w:r w:rsidRPr="009C2A02">
        <w:rPr>
          <w:rFonts w:ascii="Calibri" w:hAnsi="Calibri"/>
          <w:lang w:val="es-AR"/>
        </w:rPr>
        <w:t xml:space="preserve"> de agua</w:t>
      </w:r>
      <w:r w:rsidR="00B14EDC">
        <w:rPr>
          <w:rFonts w:ascii="Calibri" w:hAnsi="Calibri"/>
          <w:lang w:val="es-AR"/>
        </w:rPr>
        <w:t>, presencia y de llenado</w:t>
      </w:r>
      <w:r w:rsidRPr="009C2A02">
        <w:rPr>
          <w:rFonts w:ascii="Calibri" w:hAnsi="Calibri"/>
          <w:lang w:val="es-AR"/>
        </w:rPr>
        <w:t xml:space="preserve"> se comunican a través interrupciones (indicad</w:t>
      </w:r>
      <w:r>
        <w:rPr>
          <w:rFonts w:ascii="Calibri" w:hAnsi="Calibri"/>
          <w:lang w:val="es-AR"/>
        </w:rPr>
        <w:t>o</w:t>
      </w:r>
      <w:r w:rsidRPr="009C2A02">
        <w:rPr>
          <w:rFonts w:ascii="Calibri" w:hAnsi="Calibri"/>
          <w:lang w:val="es-AR"/>
        </w:rPr>
        <w:t xml:space="preserve"> por las flechas sombreadas);</w:t>
      </w:r>
    </w:p>
    <w:p w:rsidR="009C46F8" w:rsidRPr="00BA100C" w:rsidRDefault="009C46F8" w:rsidP="009C2A02">
      <w:pPr>
        <w:jc w:val="both"/>
        <w:rPr>
          <w:rFonts w:ascii="Calibri" w:hAnsi="Calibri"/>
          <w:color w:val="EE8C69" w:themeColor="accent1" w:themeTint="99"/>
          <w:lang w:val="es-AR"/>
        </w:rPr>
      </w:pPr>
    </w:p>
    <w:p w:rsidR="009C2A02" w:rsidRPr="00BA100C" w:rsidRDefault="00BA100C" w:rsidP="009C2A02">
      <w:pPr>
        <w:jc w:val="both"/>
        <w:rPr>
          <w:rFonts w:ascii="Calibri" w:hAnsi="Calibri"/>
          <w:b/>
          <w:color w:val="EE8C69" w:themeColor="accent1" w:themeTint="99"/>
          <w:sz w:val="24"/>
          <w:u w:val="single"/>
          <w:lang w:val="es-AR"/>
        </w:rPr>
      </w:pPr>
      <w:r>
        <w:rPr>
          <w:rFonts w:ascii="Calibri" w:hAnsi="Calibri"/>
          <w:b/>
          <w:color w:val="EE8C69" w:themeColor="accent1" w:themeTint="99"/>
          <w:sz w:val="24"/>
          <w:u w:val="single"/>
          <w:lang w:val="es-AR"/>
        </w:rPr>
        <w:t>REQUISITOS</w:t>
      </w:r>
      <w:r w:rsidR="009C2A02" w:rsidRPr="00BA100C">
        <w:rPr>
          <w:rFonts w:ascii="Calibri" w:hAnsi="Calibri"/>
          <w:b/>
          <w:color w:val="EE8C69" w:themeColor="accent1" w:themeTint="99"/>
          <w:sz w:val="24"/>
          <w:u w:val="single"/>
          <w:lang w:val="es-AR"/>
        </w:rPr>
        <w:t xml:space="preserve"> FUNCIONALES</w:t>
      </w:r>
    </w:p>
    <w:p w:rsidR="009C2A02" w:rsidRDefault="009C2A02" w:rsidP="009C2A02">
      <w:pPr>
        <w:jc w:val="both"/>
        <w:rPr>
          <w:rFonts w:ascii="Calibri" w:hAnsi="Calibri"/>
          <w:lang w:val="es-AR"/>
        </w:rPr>
      </w:pPr>
      <w:r w:rsidRPr="009C2A02">
        <w:rPr>
          <w:rFonts w:ascii="Calibri" w:hAnsi="Calibri"/>
          <w:lang w:val="es-AR"/>
        </w:rPr>
        <w:t xml:space="preserve">La especificación funcional del sistema puede dividirse en </w:t>
      </w:r>
      <w:r w:rsidRPr="00BA100C">
        <w:rPr>
          <w:rFonts w:ascii="Calibri" w:hAnsi="Calibri"/>
          <w:u w:val="single"/>
          <w:lang w:val="es-AR"/>
        </w:rPr>
        <w:t>cuatro componentes</w:t>
      </w:r>
      <w:r w:rsidRPr="009C2A02">
        <w:rPr>
          <w:rFonts w:ascii="Calibri" w:hAnsi="Calibri"/>
          <w:lang w:val="es-AR"/>
        </w:rPr>
        <w:t xml:space="preserve">: </w:t>
      </w:r>
      <w:r>
        <w:rPr>
          <w:rFonts w:ascii="Calibri" w:hAnsi="Calibri"/>
          <w:lang w:val="es-AR"/>
        </w:rPr>
        <w:t>el funcionamiento de la bomba</w:t>
      </w:r>
      <w:r w:rsidRPr="009C2A02">
        <w:rPr>
          <w:rFonts w:ascii="Calibri" w:hAnsi="Calibri"/>
          <w:lang w:val="es-AR"/>
        </w:rPr>
        <w:t>, la vigilancia del medio ambiente, la interacción del operador, y la supervisión del sistema.</w:t>
      </w:r>
    </w:p>
    <w:p w:rsidR="009C2A02" w:rsidRPr="00BA100C" w:rsidRDefault="009C2A02" w:rsidP="00BA100C">
      <w:pPr>
        <w:pStyle w:val="Prrafodelista"/>
        <w:numPr>
          <w:ilvl w:val="0"/>
          <w:numId w:val="32"/>
        </w:numPr>
        <w:jc w:val="both"/>
        <w:rPr>
          <w:rFonts w:ascii="Calibri" w:hAnsi="Calibri"/>
          <w:b/>
          <w:lang w:val="es-AR"/>
        </w:rPr>
      </w:pPr>
      <w:r w:rsidRPr="00BA100C">
        <w:rPr>
          <w:rFonts w:ascii="Calibri" w:hAnsi="Calibri"/>
          <w:b/>
          <w:lang w:val="es-AR"/>
        </w:rPr>
        <w:t>Funcionamiento de la bomba</w:t>
      </w:r>
    </w:p>
    <w:p w:rsidR="009C2A02" w:rsidRPr="009C2A02" w:rsidRDefault="009C2A02" w:rsidP="00BA100C">
      <w:pPr>
        <w:ind w:left="360"/>
        <w:jc w:val="both"/>
        <w:rPr>
          <w:rFonts w:ascii="Calibri" w:hAnsi="Calibri"/>
          <w:lang w:val="es-AR"/>
        </w:rPr>
      </w:pPr>
      <w:r w:rsidRPr="009C2A02">
        <w:rPr>
          <w:rFonts w:ascii="Calibri" w:hAnsi="Calibri"/>
          <w:lang w:val="es-AR"/>
        </w:rPr>
        <w:t xml:space="preserve">El comportamiento requerido de la bomba es que </w:t>
      </w:r>
      <w:r w:rsidR="00BA100C">
        <w:rPr>
          <w:rFonts w:ascii="Calibri" w:hAnsi="Calibri"/>
          <w:lang w:val="es-AR"/>
        </w:rPr>
        <w:t>monitoree</w:t>
      </w:r>
      <w:r w:rsidRPr="009C2A02">
        <w:rPr>
          <w:rFonts w:ascii="Calibri" w:hAnsi="Calibri"/>
          <w:lang w:val="es-AR"/>
        </w:rPr>
        <w:t xml:space="preserve"> los niveles de agua en el sumidero. </w:t>
      </w:r>
      <w:r w:rsidR="00BA100C">
        <w:rPr>
          <w:rFonts w:ascii="Calibri" w:hAnsi="Calibri"/>
          <w:lang w:val="es-AR"/>
        </w:rPr>
        <w:t>Si</w:t>
      </w:r>
      <w:r w:rsidRPr="009C2A02">
        <w:rPr>
          <w:rFonts w:ascii="Calibri" w:hAnsi="Calibri"/>
          <w:lang w:val="es-AR"/>
        </w:rPr>
        <w:t xml:space="preserve"> el</w:t>
      </w:r>
      <w:r w:rsidR="00BA100C">
        <w:rPr>
          <w:rFonts w:ascii="Calibri" w:hAnsi="Calibri"/>
          <w:lang w:val="es-AR"/>
        </w:rPr>
        <w:t xml:space="preserve"> </w:t>
      </w:r>
      <w:r w:rsidRPr="009C2A02">
        <w:rPr>
          <w:rFonts w:ascii="Calibri" w:hAnsi="Calibri"/>
          <w:lang w:val="es-AR"/>
        </w:rPr>
        <w:t xml:space="preserve">agua alcanza un nivel alto (o </w:t>
      </w:r>
      <w:r w:rsidR="00BA100C">
        <w:rPr>
          <w:rFonts w:ascii="Calibri" w:hAnsi="Calibri"/>
          <w:lang w:val="es-AR"/>
        </w:rPr>
        <w:t>lo solicita el operador</w:t>
      </w:r>
      <w:r w:rsidRPr="009C2A02">
        <w:rPr>
          <w:rFonts w:ascii="Calibri" w:hAnsi="Calibri"/>
          <w:lang w:val="es-AR"/>
        </w:rPr>
        <w:t>) la bomba se enciende y el sumidero</w:t>
      </w:r>
      <w:r w:rsidR="00BA100C">
        <w:rPr>
          <w:rFonts w:ascii="Calibri" w:hAnsi="Calibri"/>
          <w:lang w:val="es-AR"/>
        </w:rPr>
        <w:t xml:space="preserve"> </w:t>
      </w:r>
      <w:r w:rsidRPr="009C2A02">
        <w:rPr>
          <w:rFonts w:ascii="Calibri" w:hAnsi="Calibri"/>
          <w:lang w:val="es-AR"/>
        </w:rPr>
        <w:t>se escurre hasta que el agua alcanza el nivel bajo. En este punto (o cuando lo solicite el operador)</w:t>
      </w:r>
      <w:r w:rsidR="00BA100C">
        <w:rPr>
          <w:rFonts w:ascii="Calibri" w:hAnsi="Calibri"/>
          <w:lang w:val="es-AR"/>
        </w:rPr>
        <w:t xml:space="preserve"> </w:t>
      </w:r>
      <w:r w:rsidRPr="009C2A02">
        <w:rPr>
          <w:rFonts w:ascii="Calibri" w:hAnsi="Calibri"/>
          <w:lang w:val="es-AR"/>
        </w:rPr>
        <w:t>la bomba se apaga. Un flujo de agua en las tuberías puede ser detectado si es necesario.</w:t>
      </w:r>
      <w:r w:rsidR="00BA100C">
        <w:rPr>
          <w:rFonts w:ascii="Calibri" w:hAnsi="Calibri"/>
          <w:lang w:val="es-AR"/>
        </w:rPr>
        <w:t xml:space="preserve"> </w:t>
      </w:r>
      <w:r w:rsidRPr="009C2A02">
        <w:rPr>
          <w:rFonts w:ascii="Calibri" w:hAnsi="Calibri"/>
          <w:lang w:val="es-AR"/>
        </w:rPr>
        <w:t>La bomba sólo se debe permitir operar si el nivel de metano en la mina es inferior a un</w:t>
      </w:r>
      <w:r w:rsidR="00BA100C">
        <w:rPr>
          <w:rFonts w:ascii="Calibri" w:hAnsi="Calibri"/>
          <w:lang w:val="es-AR"/>
        </w:rPr>
        <w:t xml:space="preserve"> </w:t>
      </w:r>
      <w:r w:rsidRPr="009C2A02">
        <w:rPr>
          <w:rFonts w:ascii="Calibri" w:hAnsi="Calibri"/>
          <w:lang w:val="es-AR"/>
        </w:rPr>
        <w:t>nivel crítico.</w:t>
      </w:r>
    </w:p>
    <w:p w:rsidR="009C2A02" w:rsidRPr="00BA100C" w:rsidRDefault="00BA100C" w:rsidP="00BA100C">
      <w:pPr>
        <w:pStyle w:val="Prrafodelista"/>
        <w:numPr>
          <w:ilvl w:val="0"/>
          <w:numId w:val="32"/>
        </w:numPr>
        <w:jc w:val="both"/>
        <w:rPr>
          <w:rFonts w:ascii="Calibri" w:hAnsi="Calibri"/>
          <w:b/>
          <w:lang w:val="es-AR"/>
        </w:rPr>
      </w:pPr>
      <w:r w:rsidRPr="00BA100C">
        <w:rPr>
          <w:rFonts w:ascii="Calibri" w:hAnsi="Calibri"/>
          <w:b/>
          <w:lang w:val="es-AR"/>
        </w:rPr>
        <w:t>Vigilancia del</w:t>
      </w:r>
      <w:r w:rsidR="009C2A02" w:rsidRPr="00BA100C">
        <w:rPr>
          <w:rFonts w:ascii="Calibri" w:hAnsi="Calibri"/>
          <w:b/>
          <w:lang w:val="es-AR"/>
        </w:rPr>
        <w:t xml:space="preserve"> Medio Ambiente</w:t>
      </w:r>
    </w:p>
    <w:p w:rsidR="009C2A02" w:rsidRPr="009C2A02" w:rsidRDefault="009C2A02" w:rsidP="00BA100C">
      <w:pPr>
        <w:ind w:left="360"/>
        <w:jc w:val="both"/>
        <w:rPr>
          <w:rFonts w:ascii="Calibri" w:hAnsi="Calibri"/>
          <w:lang w:val="es-AR"/>
        </w:rPr>
      </w:pPr>
      <w:r w:rsidRPr="009C2A02">
        <w:rPr>
          <w:rFonts w:ascii="Calibri" w:hAnsi="Calibri"/>
          <w:lang w:val="es-AR"/>
        </w:rPr>
        <w:t xml:space="preserve">El medio ambiente debe ser </w:t>
      </w:r>
      <w:r w:rsidR="00BA100C" w:rsidRPr="009C2A02">
        <w:rPr>
          <w:rFonts w:ascii="Calibri" w:hAnsi="Calibri"/>
          <w:lang w:val="es-AR"/>
        </w:rPr>
        <w:t>monitoreado</w:t>
      </w:r>
      <w:r w:rsidRPr="009C2A02">
        <w:rPr>
          <w:rFonts w:ascii="Calibri" w:hAnsi="Calibri"/>
          <w:lang w:val="es-AR"/>
        </w:rPr>
        <w:t xml:space="preserve"> para detectar el nivel de metano en el aire; hay un nivel más allá</w:t>
      </w:r>
      <w:r w:rsidR="00BA100C">
        <w:rPr>
          <w:rFonts w:ascii="Calibri" w:hAnsi="Calibri"/>
          <w:lang w:val="es-AR"/>
        </w:rPr>
        <w:t xml:space="preserve"> del cual</w:t>
      </w:r>
      <w:r w:rsidRPr="009C2A02">
        <w:rPr>
          <w:rFonts w:ascii="Calibri" w:hAnsi="Calibri"/>
          <w:lang w:val="es-AR"/>
        </w:rPr>
        <w:t xml:space="preserve"> no es seguro </w:t>
      </w:r>
      <w:r w:rsidR="00BA100C">
        <w:rPr>
          <w:rFonts w:ascii="Calibri" w:hAnsi="Calibri"/>
          <w:lang w:val="es-AR"/>
        </w:rPr>
        <w:t>o</w:t>
      </w:r>
      <w:r w:rsidRPr="009C2A02">
        <w:rPr>
          <w:rFonts w:ascii="Calibri" w:hAnsi="Calibri"/>
          <w:lang w:val="es-AR"/>
        </w:rPr>
        <w:t xml:space="preserve">perar la bomba. El monitoreo también mide el nivel de </w:t>
      </w:r>
      <w:r w:rsidR="00BA100C" w:rsidRPr="009C2A02">
        <w:rPr>
          <w:rFonts w:ascii="Calibri" w:hAnsi="Calibri"/>
          <w:lang w:val="es-AR"/>
        </w:rPr>
        <w:t xml:space="preserve">monóxido </w:t>
      </w:r>
      <w:r w:rsidR="00BA100C">
        <w:rPr>
          <w:rFonts w:ascii="Calibri" w:hAnsi="Calibri"/>
          <w:lang w:val="es-AR"/>
        </w:rPr>
        <w:t xml:space="preserve">de </w:t>
      </w:r>
      <w:r w:rsidRPr="009C2A02">
        <w:rPr>
          <w:rFonts w:ascii="Calibri" w:hAnsi="Calibri"/>
          <w:lang w:val="es-AR"/>
        </w:rPr>
        <w:t>carbono</w:t>
      </w:r>
      <w:r w:rsidR="00BA100C">
        <w:rPr>
          <w:rFonts w:ascii="Calibri" w:hAnsi="Calibri"/>
          <w:lang w:val="es-AR"/>
        </w:rPr>
        <w:t xml:space="preserve"> </w:t>
      </w:r>
      <w:r w:rsidRPr="009C2A02">
        <w:rPr>
          <w:rFonts w:ascii="Calibri" w:hAnsi="Calibri"/>
          <w:lang w:val="es-AR"/>
        </w:rPr>
        <w:t>en la mina y detecta si hay un flujo adecuado de aire. Las alarmas deben ser</w:t>
      </w:r>
      <w:r w:rsidR="00BA100C">
        <w:rPr>
          <w:rFonts w:ascii="Calibri" w:hAnsi="Calibri"/>
          <w:lang w:val="es-AR"/>
        </w:rPr>
        <w:t xml:space="preserve"> disparadas</w:t>
      </w:r>
      <w:r w:rsidRPr="009C2A02">
        <w:rPr>
          <w:rFonts w:ascii="Calibri" w:hAnsi="Calibri"/>
          <w:lang w:val="es-AR"/>
        </w:rPr>
        <w:t xml:space="preserve">, si los niveles de gases </w:t>
      </w:r>
      <w:r w:rsidR="00BA100C">
        <w:rPr>
          <w:rFonts w:ascii="Calibri" w:hAnsi="Calibri"/>
          <w:lang w:val="es-AR"/>
        </w:rPr>
        <w:t xml:space="preserve">se </w:t>
      </w:r>
      <w:r w:rsidRPr="009C2A02">
        <w:rPr>
          <w:rFonts w:ascii="Calibri" w:hAnsi="Calibri"/>
          <w:lang w:val="es-AR"/>
        </w:rPr>
        <w:t>vuelvan críticos.</w:t>
      </w:r>
    </w:p>
    <w:p w:rsidR="00BA100C" w:rsidRPr="00BA100C" w:rsidRDefault="00BA100C" w:rsidP="00BA100C">
      <w:pPr>
        <w:pStyle w:val="Prrafodelista"/>
        <w:numPr>
          <w:ilvl w:val="0"/>
          <w:numId w:val="32"/>
        </w:numPr>
        <w:jc w:val="both"/>
        <w:rPr>
          <w:rFonts w:ascii="Calibri" w:hAnsi="Calibri"/>
          <w:b/>
          <w:lang w:val="es-AR"/>
        </w:rPr>
      </w:pPr>
      <w:r w:rsidRPr="00BA100C">
        <w:rPr>
          <w:rFonts w:ascii="Calibri" w:hAnsi="Calibri"/>
          <w:b/>
          <w:lang w:val="es-AR"/>
        </w:rPr>
        <w:t>I</w:t>
      </w:r>
      <w:r w:rsidR="009C2A02" w:rsidRPr="00BA100C">
        <w:rPr>
          <w:rFonts w:ascii="Calibri" w:hAnsi="Calibri"/>
          <w:b/>
          <w:lang w:val="es-AR"/>
        </w:rPr>
        <w:t>nteracción del operador</w:t>
      </w:r>
    </w:p>
    <w:p w:rsidR="009C2A02" w:rsidRPr="009C2A02" w:rsidRDefault="009C2A02" w:rsidP="00BA100C">
      <w:pPr>
        <w:ind w:left="360"/>
        <w:jc w:val="both"/>
        <w:rPr>
          <w:rFonts w:ascii="Calibri" w:hAnsi="Calibri"/>
          <w:lang w:val="es-AR"/>
        </w:rPr>
      </w:pPr>
      <w:r w:rsidRPr="009C2A02">
        <w:rPr>
          <w:rFonts w:ascii="Calibri" w:hAnsi="Calibri"/>
          <w:lang w:val="es-AR"/>
        </w:rPr>
        <w:t>El sistema es controlado desde la superficie a través de la consola del operador. El operador es informado de todo</w:t>
      </w:r>
      <w:r w:rsidR="00BA100C">
        <w:rPr>
          <w:rFonts w:ascii="Calibri" w:hAnsi="Calibri"/>
          <w:lang w:val="es-AR"/>
        </w:rPr>
        <w:t xml:space="preserve">s los </w:t>
      </w:r>
      <w:r w:rsidRPr="009C2A02">
        <w:rPr>
          <w:rFonts w:ascii="Calibri" w:hAnsi="Calibri"/>
          <w:lang w:val="es-AR"/>
        </w:rPr>
        <w:t>eventos críticos.</w:t>
      </w:r>
    </w:p>
    <w:p w:rsidR="009C2A02" w:rsidRPr="00BA100C" w:rsidRDefault="00BA100C" w:rsidP="00BA100C">
      <w:pPr>
        <w:pStyle w:val="Prrafodelista"/>
        <w:numPr>
          <w:ilvl w:val="0"/>
          <w:numId w:val="32"/>
        </w:numPr>
        <w:jc w:val="both"/>
        <w:rPr>
          <w:rFonts w:ascii="Calibri" w:hAnsi="Calibri"/>
          <w:b/>
          <w:lang w:val="es-AR"/>
        </w:rPr>
      </w:pPr>
      <w:r w:rsidRPr="00BA100C">
        <w:rPr>
          <w:rFonts w:ascii="Calibri" w:hAnsi="Calibri"/>
          <w:b/>
          <w:lang w:val="es-AR"/>
        </w:rPr>
        <w:t>Monitoreo del sistema</w:t>
      </w:r>
    </w:p>
    <w:p w:rsidR="009C2A02" w:rsidRDefault="009C2A02" w:rsidP="00BA100C">
      <w:pPr>
        <w:ind w:left="360"/>
        <w:jc w:val="both"/>
        <w:rPr>
          <w:rFonts w:ascii="Calibri" w:hAnsi="Calibri"/>
          <w:lang w:val="es-AR"/>
        </w:rPr>
      </w:pPr>
      <w:r w:rsidRPr="009C2A02">
        <w:rPr>
          <w:rFonts w:ascii="Calibri" w:hAnsi="Calibri"/>
          <w:lang w:val="es-AR"/>
        </w:rPr>
        <w:t xml:space="preserve">Todos los eventos del sistema se deben almacenar en una base de datos de archivo, y pueden ser recuperados y </w:t>
      </w:r>
      <w:r w:rsidR="00BA100C">
        <w:rPr>
          <w:rFonts w:ascii="Calibri" w:hAnsi="Calibri"/>
          <w:lang w:val="es-AR"/>
        </w:rPr>
        <w:t xml:space="preserve">mostrados </w:t>
      </w:r>
      <w:r w:rsidRPr="009C2A02">
        <w:rPr>
          <w:rFonts w:ascii="Calibri" w:hAnsi="Calibri"/>
          <w:lang w:val="es-AR"/>
        </w:rPr>
        <w:t>a pedido.</w:t>
      </w:r>
    </w:p>
    <w:p w:rsidR="00BA100C" w:rsidRDefault="00BA100C" w:rsidP="00BA100C">
      <w:pPr>
        <w:ind w:left="360"/>
        <w:jc w:val="both"/>
        <w:rPr>
          <w:rFonts w:ascii="Calibri" w:hAnsi="Calibri"/>
          <w:lang w:val="es-AR"/>
        </w:rPr>
      </w:pPr>
    </w:p>
    <w:p w:rsidR="00BA100C" w:rsidRPr="00BA100C" w:rsidRDefault="00BA100C" w:rsidP="00BA100C">
      <w:pPr>
        <w:jc w:val="both"/>
        <w:rPr>
          <w:rFonts w:ascii="Calibri" w:hAnsi="Calibri"/>
          <w:b/>
          <w:color w:val="EE8C69" w:themeColor="accent1" w:themeTint="99"/>
          <w:sz w:val="24"/>
          <w:u w:val="single"/>
          <w:lang w:val="es-AR"/>
        </w:rPr>
      </w:pPr>
      <w:r>
        <w:rPr>
          <w:rFonts w:ascii="Calibri" w:hAnsi="Calibri"/>
          <w:b/>
          <w:color w:val="EE8C69" w:themeColor="accent1" w:themeTint="99"/>
          <w:sz w:val="24"/>
          <w:u w:val="single"/>
          <w:lang w:val="es-AR"/>
        </w:rPr>
        <w:t>REQUISITOS NO</w:t>
      </w:r>
      <w:r w:rsidRPr="00BA100C">
        <w:rPr>
          <w:rFonts w:ascii="Calibri" w:hAnsi="Calibri"/>
          <w:b/>
          <w:color w:val="EE8C69" w:themeColor="accent1" w:themeTint="99"/>
          <w:sz w:val="24"/>
          <w:u w:val="single"/>
          <w:lang w:val="es-AR"/>
        </w:rPr>
        <w:t xml:space="preserve"> FUNCIONALES</w:t>
      </w:r>
    </w:p>
    <w:p w:rsidR="00466E2F" w:rsidRPr="00466E2F" w:rsidRDefault="00466E2F" w:rsidP="00466E2F">
      <w:pPr>
        <w:jc w:val="both"/>
        <w:rPr>
          <w:rFonts w:ascii="Calibri" w:hAnsi="Calibri"/>
          <w:lang w:val="es-AR"/>
        </w:rPr>
      </w:pPr>
      <w:r w:rsidRPr="00466E2F">
        <w:rPr>
          <w:rFonts w:ascii="Calibri" w:hAnsi="Calibri"/>
          <w:lang w:val="es-AR"/>
        </w:rPr>
        <w:t xml:space="preserve">Podemos dividirlos en </w:t>
      </w:r>
      <w:r w:rsidRPr="00466E2F">
        <w:rPr>
          <w:rFonts w:ascii="Calibri" w:hAnsi="Calibri"/>
          <w:u w:val="single"/>
          <w:lang w:val="es-AR"/>
        </w:rPr>
        <w:t>tres componentes</w:t>
      </w:r>
      <w:r w:rsidRPr="00466E2F">
        <w:rPr>
          <w:rFonts w:ascii="Calibri" w:hAnsi="Calibri"/>
          <w:lang w:val="es-AR"/>
        </w:rPr>
        <w:t>, las que son: tiempo, confiabilidad y seguridad. En este caso de estudio nos centramos en el tiempo, para una consideración completa se puede</w:t>
      </w:r>
      <w:r>
        <w:rPr>
          <w:rFonts w:ascii="Calibri" w:hAnsi="Calibri"/>
          <w:lang w:val="es-AR"/>
        </w:rPr>
        <w:t xml:space="preserve"> encontrar en </w:t>
      </w:r>
      <w:r w:rsidRPr="00466E2F">
        <w:rPr>
          <w:rFonts w:ascii="Calibri" w:hAnsi="Calibri"/>
          <w:lang w:val="es-AR"/>
        </w:rPr>
        <w:t>Periodo de Monitorización</w:t>
      </w:r>
    </w:p>
    <w:p w:rsidR="00466E2F" w:rsidRPr="00466E2F" w:rsidRDefault="00466E2F" w:rsidP="00466E2F">
      <w:pPr>
        <w:jc w:val="both"/>
        <w:rPr>
          <w:rFonts w:ascii="Calibri" w:hAnsi="Calibri"/>
          <w:lang w:val="es-AR"/>
        </w:rPr>
      </w:pPr>
      <w:r w:rsidRPr="00466E2F">
        <w:rPr>
          <w:rFonts w:ascii="Calibri" w:hAnsi="Calibri"/>
          <w:lang w:val="es-AR"/>
        </w:rPr>
        <w:t>Asumimos que todos los sensores son leídos cada 100ms. También asumimos que el tiempo de conversión para los sensores de CH4 y CO es de 40ms, por lo que el tiempo límite es de 60ms.</w:t>
      </w:r>
    </w:p>
    <w:p w:rsidR="00466E2F" w:rsidRPr="00466E2F" w:rsidRDefault="00466E2F" w:rsidP="00466E2F">
      <w:pPr>
        <w:jc w:val="both"/>
        <w:rPr>
          <w:rFonts w:ascii="Calibri" w:hAnsi="Calibri"/>
          <w:lang w:val="es-AR"/>
        </w:rPr>
      </w:pPr>
      <w:r w:rsidRPr="00466E2F">
        <w:rPr>
          <w:rFonts w:ascii="Calibri" w:hAnsi="Calibri"/>
          <w:lang w:val="es-AR"/>
        </w:rPr>
        <w:t>El sensor de flujo de agua tiene como objetivo corroborar que el agua fluye mientras la bomba está encendida y que ha dejado de fluir cuando está apagada, para realizar esta última comprobación se debe esperar un segundo cuestión que el agua deje de fluir y el estado real de la bomba se determina con dos lecturas consecutivas, estas lecturas deben ser divisibles por 40ms por lo que se realiza una a los 960ms y la siguiente a los 1040ms después de haber apagado la bomba.</w:t>
      </w:r>
    </w:p>
    <w:p w:rsidR="00466E2F" w:rsidRPr="00466E2F" w:rsidRDefault="00466E2F" w:rsidP="00466E2F">
      <w:pPr>
        <w:jc w:val="both"/>
        <w:rPr>
          <w:rFonts w:ascii="Calibri" w:hAnsi="Calibri"/>
          <w:lang w:val="es-AR"/>
        </w:rPr>
      </w:pPr>
      <w:r w:rsidRPr="00466E2F">
        <w:rPr>
          <w:rFonts w:ascii="Calibri" w:hAnsi="Calibri"/>
          <w:lang w:val="es-AR"/>
        </w:rPr>
        <w:lastRenderedPageBreak/>
        <w:t>Suponemos que los detectores de agua están dirigidos por eventos y el sistema debe responder en 200ms. El modelo de control (función de transferencia) del sistema muestra que debe haber al menos 6 segundos entre las interrupciones de las indicaciones y los niveles del agua.</w:t>
      </w:r>
    </w:p>
    <w:p w:rsidR="00466E2F" w:rsidRPr="00466E2F" w:rsidRDefault="00466E2F" w:rsidP="00466E2F">
      <w:pPr>
        <w:jc w:val="both"/>
        <w:rPr>
          <w:rFonts w:ascii="Calibri" w:hAnsi="Calibri"/>
          <w:b/>
          <w:lang w:val="es-AR"/>
        </w:rPr>
      </w:pPr>
      <w:r w:rsidRPr="00466E2F">
        <w:rPr>
          <w:rFonts w:ascii="Calibri" w:hAnsi="Calibri"/>
          <w:b/>
          <w:lang w:val="es-AR"/>
        </w:rPr>
        <w:t>Tiempo límite de parada</w:t>
      </w:r>
    </w:p>
    <w:p w:rsidR="00466E2F" w:rsidRPr="00466E2F" w:rsidRDefault="00466E2F" w:rsidP="00466E2F">
      <w:pPr>
        <w:jc w:val="both"/>
        <w:rPr>
          <w:rFonts w:ascii="Calibri" w:hAnsi="Calibri"/>
          <w:lang w:val="es-AR"/>
        </w:rPr>
      </w:pPr>
      <w:r w:rsidRPr="00466E2F">
        <w:rPr>
          <w:rFonts w:ascii="Calibri" w:hAnsi="Calibri"/>
          <w:lang w:val="es-AR"/>
        </w:rPr>
        <w:t>Para evitar explosiones se debe apagar la bomba en un tiempo límite a partir de que el nivel de metano pasa el tiempo límite. Esto está relacionado con el periodo de muestreo, con la velocidad que se acumula el metano en la mina y con los márgenes de seguridad de la reglamentación y normativa vigente. Haciendo una lectura directa del sensor, la relación es expresada por la inecuación</w:t>
      </w:r>
    </w:p>
    <w:p w:rsidR="00466E2F" w:rsidRPr="00466E2F" w:rsidRDefault="00466E2F" w:rsidP="007C0948">
      <w:pPr>
        <w:jc w:val="center"/>
        <w:rPr>
          <w:rFonts w:ascii="Calibri" w:hAnsi="Calibri"/>
          <w:lang w:val="es-AR"/>
        </w:rPr>
      </w:pPr>
      <w:r w:rsidRPr="00466E2F">
        <w:rPr>
          <w:rFonts w:ascii="Cambria Math" w:hAnsi="Cambria Math" w:cs="Cambria Math"/>
          <w:lang w:val="es-AR"/>
        </w:rPr>
        <w:t>𝑅</w:t>
      </w:r>
      <w:r w:rsidRPr="00466E2F">
        <w:rPr>
          <w:rFonts w:ascii="Calibri" w:hAnsi="Calibri"/>
          <w:lang w:val="es-AR"/>
        </w:rPr>
        <w:t>(</w:t>
      </w:r>
      <w:r w:rsidRPr="00466E2F">
        <w:rPr>
          <w:rFonts w:ascii="Cambria Math" w:hAnsi="Cambria Math" w:cs="Cambria Math"/>
          <w:lang w:val="es-AR"/>
        </w:rPr>
        <w:t>𝑇</w:t>
      </w:r>
      <w:r w:rsidRPr="00466E2F">
        <w:rPr>
          <w:rFonts w:ascii="Calibri" w:hAnsi="Calibri"/>
          <w:lang w:val="es-AR"/>
        </w:rPr>
        <w:t>+</w:t>
      </w:r>
      <w:r w:rsidRPr="00466E2F">
        <w:rPr>
          <w:rFonts w:ascii="Cambria Math" w:hAnsi="Cambria Math" w:cs="Cambria Math"/>
          <w:lang w:val="es-AR"/>
        </w:rPr>
        <w:t>𝐷</w:t>
      </w:r>
      <w:r w:rsidRPr="00466E2F">
        <w:rPr>
          <w:rFonts w:ascii="Calibri" w:hAnsi="Calibri"/>
          <w:lang w:val="es-AR"/>
        </w:rPr>
        <w:t>)&lt;</w:t>
      </w:r>
      <w:r w:rsidRPr="00466E2F">
        <w:rPr>
          <w:rFonts w:ascii="Cambria Math" w:hAnsi="Cambria Math" w:cs="Cambria Math"/>
          <w:lang w:val="es-AR"/>
        </w:rPr>
        <w:t>𝑀</w:t>
      </w:r>
    </w:p>
    <w:p w:rsidR="00466E2F" w:rsidRPr="007C0948" w:rsidRDefault="00466E2F" w:rsidP="00466E2F">
      <w:pPr>
        <w:jc w:val="both"/>
        <w:rPr>
          <w:rFonts w:ascii="Calibri" w:hAnsi="Calibri"/>
          <w:u w:val="single"/>
          <w:lang w:val="es-AR"/>
        </w:rPr>
      </w:pPr>
      <w:r w:rsidRPr="007C0948">
        <w:rPr>
          <w:rFonts w:ascii="Calibri" w:hAnsi="Calibri"/>
          <w:u w:val="single"/>
          <w:lang w:val="es-AR"/>
        </w:rPr>
        <w:t>Donde</w:t>
      </w:r>
    </w:p>
    <w:p w:rsidR="00466E2F" w:rsidRPr="00466E2F" w:rsidRDefault="00466E2F" w:rsidP="00466E2F">
      <w:pPr>
        <w:jc w:val="both"/>
        <w:rPr>
          <w:rFonts w:ascii="Calibri" w:hAnsi="Calibri"/>
          <w:lang w:val="es-AR"/>
        </w:rPr>
      </w:pPr>
      <w:r w:rsidRPr="00466E2F">
        <w:rPr>
          <w:rFonts w:ascii="Cambria Math" w:hAnsi="Cambria Math" w:cs="Cambria Math"/>
          <w:lang w:val="es-AR"/>
        </w:rPr>
        <w:t>𝑅</w:t>
      </w:r>
      <w:r w:rsidRPr="00466E2F">
        <w:rPr>
          <w:rFonts w:ascii="Calibri" w:hAnsi="Calibri"/>
          <w:lang w:val="es-AR"/>
        </w:rPr>
        <w:t xml:space="preserve"> </w:t>
      </w:r>
      <w:r w:rsidRPr="00466E2F">
        <w:rPr>
          <w:rFonts w:ascii="Cambria Math" w:hAnsi="Cambria Math" w:cs="Cambria Math"/>
          <w:lang w:val="es-AR"/>
        </w:rPr>
        <w:t>𝑒𝑠</w:t>
      </w:r>
      <w:r w:rsidRPr="00466E2F">
        <w:rPr>
          <w:rFonts w:ascii="Calibri" w:hAnsi="Calibri"/>
          <w:lang w:val="es-AR"/>
        </w:rPr>
        <w:t xml:space="preserve"> </w:t>
      </w:r>
      <w:r w:rsidRPr="00466E2F">
        <w:rPr>
          <w:rFonts w:ascii="Cambria Math" w:hAnsi="Cambria Math" w:cs="Cambria Math"/>
          <w:lang w:val="es-AR"/>
        </w:rPr>
        <w:t>𝑙𝑎</w:t>
      </w:r>
      <w:r w:rsidRPr="00466E2F">
        <w:rPr>
          <w:rFonts w:ascii="Calibri" w:hAnsi="Calibri"/>
          <w:lang w:val="es-AR"/>
        </w:rPr>
        <w:t xml:space="preserve"> </w:t>
      </w:r>
      <w:r w:rsidRPr="00466E2F">
        <w:rPr>
          <w:rFonts w:ascii="Cambria Math" w:hAnsi="Cambria Math" w:cs="Cambria Math"/>
          <w:lang w:val="es-AR"/>
        </w:rPr>
        <w:t>𝑡𝑎𝑠𝑎</w:t>
      </w:r>
      <w:r w:rsidRPr="00466E2F">
        <w:rPr>
          <w:rFonts w:ascii="Calibri" w:hAnsi="Calibri"/>
          <w:lang w:val="es-AR"/>
        </w:rPr>
        <w:t xml:space="preserve"> </w:t>
      </w:r>
      <w:r w:rsidRPr="00466E2F">
        <w:rPr>
          <w:rFonts w:ascii="Cambria Math" w:hAnsi="Cambria Math" w:cs="Cambria Math"/>
          <w:lang w:val="es-AR"/>
        </w:rPr>
        <w:t>𝑑𝑒</w:t>
      </w:r>
      <w:r w:rsidRPr="00466E2F">
        <w:rPr>
          <w:rFonts w:ascii="Calibri" w:hAnsi="Calibri"/>
          <w:lang w:val="es-AR"/>
        </w:rPr>
        <w:t xml:space="preserve"> </w:t>
      </w:r>
      <w:r w:rsidRPr="00466E2F">
        <w:rPr>
          <w:rFonts w:ascii="Cambria Math" w:hAnsi="Cambria Math" w:cs="Cambria Math"/>
          <w:lang w:val="es-AR"/>
        </w:rPr>
        <w:t>𝑎𝑐𝑢𝑚𝑢𝑙𝑎𝑐𝑖𝑜𝑛</w:t>
      </w:r>
      <w:r w:rsidRPr="00466E2F">
        <w:rPr>
          <w:rFonts w:ascii="Calibri" w:hAnsi="Calibri"/>
          <w:lang w:val="es-AR"/>
        </w:rPr>
        <w:t xml:space="preserve"> </w:t>
      </w:r>
      <w:r w:rsidRPr="00466E2F">
        <w:rPr>
          <w:rFonts w:ascii="Cambria Math" w:hAnsi="Cambria Math" w:cs="Cambria Math"/>
          <w:lang w:val="es-AR"/>
        </w:rPr>
        <w:t>𝑑𝑒𝑙</w:t>
      </w:r>
      <w:r w:rsidRPr="00466E2F">
        <w:rPr>
          <w:rFonts w:ascii="Calibri" w:hAnsi="Calibri"/>
          <w:lang w:val="es-AR"/>
        </w:rPr>
        <w:t xml:space="preserve"> </w:t>
      </w:r>
      <w:r w:rsidRPr="00466E2F">
        <w:rPr>
          <w:rFonts w:ascii="Cambria Math" w:hAnsi="Cambria Math" w:cs="Cambria Math"/>
          <w:lang w:val="es-AR"/>
        </w:rPr>
        <w:t>𝑀𝑒𝑡𝑎𝑛𝑜</w:t>
      </w:r>
    </w:p>
    <w:p w:rsidR="00466E2F" w:rsidRPr="00466E2F" w:rsidRDefault="00466E2F" w:rsidP="00466E2F">
      <w:pPr>
        <w:jc w:val="both"/>
        <w:rPr>
          <w:rFonts w:ascii="Calibri" w:hAnsi="Calibri"/>
          <w:lang w:val="es-AR"/>
        </w:rPr>
      </w:pPr>
      <w:r w:rsidRPr="00466E2F">
        <w:rPr>
          <w:rFonts w:ascii="Cambria Math" w:hAnsi="Cambria Math" w:cs="Cambria Math"/>
          <w:lang w:val="es-AR"/>
        </w:rPr>
        <w:t>𝑇</w:t>
      </w:r>
      <w:r w:rsidRPr="00466E2F">
        <w:rPr>
          <w:rFonts w:ascii="Calibri" w:hAnsi="Calibri"/>
          <w:lang w:val="es-AR"/>
        </w:rPr>
        <w:t xml:space="preserve"> </w:t>
      </w:r>
      <w:r w:rsidRPr="00466E2F">
        <w:rPr>
          <w:rFonts w:ascii="Cambria Math" w:hAnsi="Cambria Math" w:cs="Cambria Math"/>
          <w:lang w:val="es-AR"/>
        </w:rPr>
        <w:t>𝑒𝑠</w:t>
      </w:r>
      <w:r w:rsidRPr="00466E2F">
        <w:rPr>
          <w:rFonts w:ascii="Calibri" w:hAnsi="Calibri"/>
          <w:lang w:val="es-AR"/>
        </w:rPr>
        <w:t xml:space="preserve"> </w:t>
      </w:r>
      <w:r w:rsidRPr="00466E2F">
        <w:rPr>
          <w:rFonts w:ascii="Cambria Math" w:hAnsi="Cambria Math" w:cs="Cambria Math"/>
          <w:lang w:val="es-AR"/>
        </w:rPr>
        <w:t>𝑒𝑙</w:t>
      </w:r>
      <w:r w:rsidRPr="00466E2F">
        <w:rPr>
          <w:rFonts w:ascii="Calibri" w:hAnsi="Calibri"/>
          <w:lang w:val="es-AR"/>
        </w:rPr>
        <w:t xml:space="preserve"> </w:t>
      </w:r>
      <w:r w:rsidRPr="00466E2F">
        <w:rPr>
          <w:rFonts w:ascii="Cambria Math" w:hAnsi="Cambria Math" w:cs="Cambria Math"/>
          <w:lang w:val="es-AR"/>
        </w:rPr>
        <w:t>𝑝𝑒𝑟𝑖𝑜𝑑𝑜</w:t>
      </w:r>
      <w:r w:rsidRPr="00466E2F">
        <w:rPr>
          <w:rFonts w:ascii="Calibri" w:hAnsi="Calibri"/>
          <w:lang w:val="es-AR"/>
        </w:rPr>
        <w:t xml:space="preserve"> </w:t>
      </w:r>
      <w:r w:rsidRPr="00466E2F">
        <w:rPr>
          <w:rFonts w:ascii="Cambria Math" w:hAnsi="Cambria Math" w:cs="Cambria Math"/>
          <w:lang w:val="es-AR"/>
        </w:rPr>
        <w:t>𝑑𝑒</w:t>
      </w:r>
      <w:r w:rsidRPr="00466E2F">
        <w:rPr>
          <w:rFonts w:ascii="Calibri" w:hAnsi="Calibri"/>
          <w:lang w:val="es-AR"/>
        </w:rPr>
        <w:t xml:space="preserve"> </w:t>
      </w:r>
      <w:r w:rsidRPr="00466E2F">
        <w:rPr>
          <w:rFonts w:ascii="Cambria Math" w:hAnsi="Cambria Math" w:cs="Cambria Math"/>
          <w:lang w:val="es-AR"/>
        </w:rPr>
        <w:t>𝑚𝑢𝑒𝑠𝑡𝑟𝑒𝑜</w:t>
      </w:r>
    </w:p>
    <w:p w:rsidR="00466E2F" w:rsidRPr="00466E2F" w:rsidRDefault="00466E2F" w:rsidP="00466E2F">
      <w:pPr>
        <w:jc w:val="both"/>
        <w:rPr>
          <w:rFonts w:ascii="Calibri" w:hAnsi="Calibri"/>
          <w:lang w:val="es-AR"/>
        </w:rPr>
      </w:pPr>
      <w:r w:rsidRPr="00466E2F">
        <w:rPr>
          <w:rFonts w:ascii="Cambria Math" w:hAnsi="Cambria Math" w:cs="Cambria Math"/>
          <w:lang w:val="es-AR"/>
        </w:rPr>
        <w:t>𝐷</w:t>
      </w:r>
      <w:r w:rsidRPr="00466E2F">
        <w:rPr>
          <w:rFonts w:ascii="Calibri" w:hAnsi="Calibri"/>
          <w:lang w:val="es-AR"/>
        </w:rPr>
        <w:t xml:space="preserve"> </w:t>
      </w:r>
      <w:r w:rsidRPr="00466E2F">
        <w:rPr>
          <w:rFonts w:ascii="Cambria Math" w:hAnsi="Cambria Math" w:cs="Cambria Math"/>
          <w:lang w:val="es-AR"/>
        </w:rPr>
        <w:t>𝑒𝑠</w:t>
      </w:r>
      <w:r w:rsidRPr="00466E2F">
        <w:rPr>
          <w:rFonts w:ascii="Calibri" w:hAnsi="Calibri"/>
          <w:lang w:val="es-AR"/>
        </w:rPr>
        <w:t xml:space="preserve"> </w:t>
      </w:r>
      <w:r w:rsidRPr="00466E2F">
        <w:rPr>
          <w:rFonts w:ascii="Cambria Math" w:hAnsi="Cambria Math" w:cs="Cambria Math"/>
          <w:lang w:val="es-AR"/>
        </w:rPr>
        <w:t>𝑒𝑙</w:t>
      </w:r>
      <w:r w:rsidRPr="00466E2F">
        <w:rPr>
          <w:rFonts w:ascii="Calibri" w:hAnsi="Calibri"/>
          <w:lang w:val="es-AR"/>
        </w:rPr>
        <w:t xml:space="preserve"> </w:t>
      </w:r>
      <w:r w:rsidRPr="00466E2F">
        <w:rPr>
          <w:rFonts w:ascii="Cambria Math" w:hAnsi="Cambria Math" w:cs="Cambria Math"/>
          <w:lang w:val="es-AR"/>
        </w:rPr>
        <w:t>𝑡𝑖𝑒𝑚𝑝𝑜</w:t>
      </w:r>
      <w:r w:rsidRPr="00466E2F">
        <w:rPr>
          <w:rFonts w:ascii="Calibri" w:hAnsi="Calibri"/>
          <w:lang w:val="es-AR"/>
        </w:rPr>
        <w:t xml:space="preserve"> </w:t>
      </w:r>
      <w:r w:rsidRPr="00466E2F">
        <w:rPr>
          <w:rFonts w:ascii="Cambria Math" w:hAnsi="Cambria Math" w:cs="Cambria Math"/>
          <w:lang w:val="es-AR"/>
        </w:rPr>
        <w:t>𝑙𝑖𝑚𝑖𝑡𝑒</w:t>
      </w:r>
      <w:r w:rsidRPr="00466E2F">
        <w:rPr>
          <w:rFonts w:ascii="Calibri" w:hAnsi="Calibri"/>
          <w:lang w:val="es-AR"/>
        </w:rPr>
        <w:t xml:space="preserve"> </w:t>
      </w:r>
      <w:r w:rsidRPr="00466E2F">
        <w:rPr>
          <w:rFonts w:ascii="Cambria Math" w:hAnsi="Cambria Math" w:cs="Cambria Math"/>
          <w:lang w:val="es-AR"/>
        </w:rPr>
        <w:t>𝑑𝑒</w:t>
      </w:r>
      <w:r w:rsidRPr="00466E2F">
        <w:rPr>
          <w:rFonts w:ascii="Calibri" w:hAnsi="Calibri"/>
          <w:lang w:val="es-AR"/>
        </w:rPr>
        <w:t xml:space="preserve"> </w:t>
      </w:r>
      <w:r w:rsidRPr="00466E2F">
        <w:rPr>
          <w:rFonts w:ascii="Cambria Math" w:hAnsi="Cambria Math" w:cs="Cambria Math"/>
          <w:lang w:val="es-AR"/>
        </w:rPr>
        <w:t>𝑝𝑎𝑟𝑎𝑑𝑎</w:t>
      </w:r>
    </w:p>
    <w:p w:rsidR="007C0948" w:rsidRDefault="00466E2F" w:rsidP="00466E2F">
      <w:pPr>
        <w:jc w:val="both"/>
        <w:rPr>
          <w:rFonts w:ascii="Cambria Math" w:hAnsi="Cambria Math" w:cs="Cambria Math"/>
          <w:lang w:val="es-AR"/>
        </w:rPr>
      </w:pPr>
      <w:r w:rsidRPr="00466E2F">
        <w:rPr>
          <w:rFonts w:ascii="Cambria Math" w:hAnsi="Cambria Math" w:cs="Cambria Math"/>
          <w:lang w:val="es-AR"/>
        </w:rPr>
        <w:t>𝑀</w:t>
      </w:r>
      <w:r w:rsidRPr="00466E2F">
        <w:rPr>
          <w:rFonts w:ascii="Calibri" w:hAnsi="Calibri"/>
          <w:lang w:val="es-AR"/>
        </w:rPr>
        <w:t xml:space="preserve"> </w:t>
      </w:r>
      <w:r w:rsidRPr="00466E2F">
        <w:rPr>
          <w:rFonts w:ascii="Cambria Math" w:hAnsi="Cambria Math" w:cs="Cambria Math"/>
          <w:lang w:val="es-AR"/>
        </w:rPr>
        <w:t>𝑒𝑠</w:t>
      </w:r>
      <w:r w:rsidRPr="00466E2F">
        <w:rPr>
          <w:rFonts w:ascii="Calibri" w:hAnsi="Calibri"/>
          <w:lang w:val="es-AR"/>
        </w:rPr>
        <w:t xml:space="preserve"> </w:t>
      </w:r>
      <w:r w:rsidRPr="00466E2F">
        <w:rPr>
          <w:rFonts w:ascii="Cambria Math" w:hAnsi="Cambria Math" w:cs="Cambria Math"/>
          <w:lang w:val="es-AR"/>
        </w:rPr>
        <w:t>𝑒𝑙</w:t>
      </w:r>
      <w:r w:rsidRPr="00466E2F">
        <w:rPr>
          <w:rFonts w:ascii="Calibri" w:hAnsi="Calibri"/>
          <w:lang w:val="es-AR"/>
        </w:rPr>
        <w:t xml:space="preserve"> </w:t>
      </w:r>
      <w:r w:rsidRPr="00466E2F">
        <w:rPr>
          <w:rFonts w:ascii="Cambria Math" w:hAnsi="Cambria Math" w:cs="Cambria Math"/>
          <w:lang w:val="es-AR"/>
        </w:rPr>
        <w:t>𝑚𝑎𝑟𝑔𝑒𝑛</w:t>
      </w:r>
      <w:r w:rsidRPr="00466E2F">
        <w:rPr>
          <w:rFonts w:ascii="Calibri" w:hAnsi="Calibri"/>
          <w:lang w:val="es-AR"/>
        </w:rPr>
        <w:t xml:space="preserve"> </w:t>
      </w:r>
      <w:r w:rsidRPr="00466E2F">
        <w:rPr>
          <w:rFonts w:ascii="Cambria Math" w:hAnsi="Cambria Math" w:cs="Cambria Math"/>
          <w:lang w:val="es-AR"/>
        </w:rPr>
        <w:t>𝑑𝑒</w:t>
      </w:r>
      <w:r w:rsidRPr="00466E2F">
        <w:rPr>
          <w:rFonts w:ascii="Calibri" w:hAnsi="Calibri"/>
          <w:lang w:val="es-AR"/>
        </w:rPr>
        <w:t xml:space="preserve"> </w:t>
      </w:r>
      <w:r w:rsidRPr="00466E2F">
        <w:rPr>
          <w:rFonts w:ascii="Cambria Math" w:hAnsi="Cambria Math" w:cs="Cambria Math"/>
          <w:lang w:val="es-AR"/>
        </w:rPr>
        <w:t>𝑠𝑒𝑔𝑢𝑟𝑖𝑑𝑎𝑑</w:t>
      </w:r>
    </w:p>
    <w:p w:rsidR="00466E2F" w:rsidRPr="00466E2F" w:rsidRDefault="00466E2F" w:rsidP="00466E2F">
      <w:pPr>
        <w:jc w:val="both"/>
        <w:rPr>
          <w:rFonts w:ascii="Calibri" w:hAnsi="Calibri"/>
          <w:lang w:val="es-AR"/>
        </w:rPr>
      </w:pPr>
      <w:r w:rsidRPr="00466E2F">
        <w:rPr>
          <w:rFonts w:ascii="Calibri" w:hAnsi="Calibri"/>
          <w:lang w:val="es-AR"/>
        </w:rPr>
        <w:t xml:space="preserve">Si se usa desplazamiento de periodo se requiere un periodo de tiempo adicional, y la inecuación resulta </w:t>
      </w:r>
    </w:p>
    <w:p w:rsidR="00466E2F" w:rsidRPr="00466E2F" w:rsidRDefault="00466E2F" w:rsidP="007C0948">
      <w:pPr>
        <w:jc w:val="center"/>
        <w:rPr>
          <w:rFonts w:ascii="Calibri" w:hAnsi="Calibri"/>
          <w:lang w:val="es-AR"/>
        </w:rPr>
      </w:pPr>
      <w:r w:rsidRPr="00466E2F">
        <w:rPr>
          <w:rFonts w:ascii="Calibri" w:hAnsi="Calibri"/>
          <w:lang w:val="es-AR"/>
        </w:rPr>
        <w:t>(2</w:t>
      </w:r>
      <w:r w:rsidRPr="00466E2F">
        <w:rPr>
          <w:rFonts w:ascii="Cambria Math" w:hAnsi="Cambria Math" w:cs="Cambria Math"/>
          <w:lang w:val="es-AR"/>
        </w:rPr>
        <w:t>𝑇</w:t>
      </w:r>
      <w:r w:rsidRPr="00466E2F">
        <w:rPr>
          <w:rFonts w:ascii="Calibri" w:hAnsi="Calibri"/>
          <w:lang w:val="es-AR"/>
        </w:rPr>
        <w:t>+</w:t>
      </w:r>
      <w:r w:rsidRPr="00466E2F">
        <w:rPr>
          <w:rFonts w:ascii="Cambria Math" w:hAnsi="Cambria Math" w:cs="Cambria Math"/>
          <w:lang w:val="es-AR"/>
        </w:rPr>
        <w:t>𝐷</w:t>
      </w:r>
      <w:r w:rsidRPr="00466E2F">
        <w:rPr>
          <w:rFonts w:ascii="Calibri" w:hAnsi="Calibri"/>
          <w:lang w:val="es-AR"/>
        </w:rPr>
        <w:t>)&lt;</w:t>
      </w:r>
      <w:r w:rsidRPr="00466E2F">
        <w:rPr>
          <w:rFonts w:ascii="Cambria Math" w:hAnsi="Cambria Math" w:cs="Cambria Math"/>
          <w:lang w:val="es-AR"/>
        </w:rPr>
        <w:t>𝑀</w:t>
      </w:r>
    </w:p>
    <w:p w:rsidR="00466E2F" w:rsidRPr="00466E2F" w:rsidRDefault="00466E2F" w:rsidP="00466E2F">
      <w:pPr>
        <w:jc w:val="both"/>
        <w:rPr>
          <w:rFonts w:ascii="Calibri" w:hAnsi="Calibri"/>
          <w:lang w:val="es-AR"/>
        </w:rPr>
      </w:pPr>
      <w:r w:rsidRPr="00466E2F">
        <w:rPr>
          <w:rFonts w:ascii="Calibri" w:hAnsi="Calibri"/>
          <w:lang w:val="es-AR"/>
        </w:rPr>
        <w:t>Para este estudio suponemos que la presencia de bolsas de metano puede producir rápidos incrementos del nivel, por lo que asumimos un tiempo límite conservador (desde que el metano sobrepasa el nivel hasta que la bomba se detiene) de 200ms. Esto se obtiene con una configuración de sensor menos de 80ms con un tiempo límite de 30 ms. Este nivel nos asegura que se obtienen lecturas correctas del sensor (el desplazamiento entre lecturas es de al menos 50ms).</w:t>
      </w:r>
    </w:p>
    <w:p w:rsidR="00466E2F" w:rsidRPr="00466E2F" w:rsidRDefault="00466E2F" w:rsidP="00466E2F">
      <w:pPr>
        <w:jc w:val="both"/>
        <w:rPr>
          <w:rFonts w:ascii="Calibri" w:hAnsi="Calibri"/>
          <w:b/>
          <w:lang w:val="es-AR"/>
        </w:rPr>
      </w:pPr>
      <w:r w:rsidRPr="00466E2F">
        <w:rPr>
          <w:rFonts w:ascii="Calibri" w:hAnsi="Calibri"/>
          <w:b/>
          <w:lang w:val="es-AR"/>
        </w:rPr>
        <w:t>Tiempo límite de información al operador</w:t>
      </w:r>
    </w:p>
    <w:p w:rsidR="00466E2F" w:rsidRPr="00466E2F" w:rsidRDefault="00466E2F" w:rsidP="00466E2F">
      <w:pPr>
        <w:jc w:val="both"/>
        <w:rPr>
          <w:rFonts w:ascii="Calibri" w:hAnsi="Calibri"/>
          <w:lang w:val="es-AR"/>
        </w:rPr>
      </w:pPr>
      <w:r w:rsidRPr="00466E2F">
        <w:rPr>
          <w:rFonts w:ascii="Calibri" w:hAnsi="Calibri"/>
          <w:lang w:val="es-AR"/>
        </w:rPr>
        <w:t>El operador debe ser informado:</w:t>
      </w:r>
    </w:p>
    <w:p w:rsidR="00466E2F" w:rsidRPr="007C0948" w:rsidRDefault="00466E2F" w:rsidP="007C0948">
      <w:pPr>
        <w:pStyle w:val="Prrafodelista"/>
        <w:numPr>
          <w:ilvl w:val="0"/>
          <w:numId w:val="34"/>
        </w:numPr>
        <w:jc w:val="both"/>
        <w:rPr>
          <w:rFonts w:ascii="Calibri" w:hAnsi="Calibri"/>
          <w:lang w:val="es-AR"/>
        </w:rPr>
      </w:pPr>
      <w:r w:rsidRPr="007C0948">
        <w:rPr>
          <w:rFonts w:ascii="Calibri" w:hAnsi="Calibri"/>
          <w:lang w:val="es-AR"/>
        </w:rPr>
        <w:t>Cada un segundo</w:t>
      </w:r>
    </w:p>
    <w:p w:rsidR="00466E2F" w:rsidRPr="007C0948" w:rsidRDefault="00466E2F" w:rsidP="007C0948">
      <w:pPr>
        <w:pStyle w:val="Prrafodelista"/>
        <w:numPr>
          <w:ilvl w:val="0"/>
          <w:numId w:val="34"/>
        </w:numPr>
        <w:jc w:val="both"/>
        <w:rPr>
          <w:rFonts w:ascii="Calibri" w:hAnsi="Calibri"/>
          <w:lang w:val="es-AR"/>
        </w:rPr>
      </w:pPr>
      <w:r w:rsidRPr="007C0948">
        <w:rPr>
          <w:rFonts w:ascii="Calibri" w:hAnsi="Calibri"/>
          <w:lang w:val="es-AR"/>
        </w:rPr>
        <w:t>Lecturas por sobre el límite de monóxido de carbono y metano</w:t>
      </w:r>
    </w:p>
    <w:p w:rsidR="00466E2F" w:rsidRPr="007C0948" w:rsidRDefault="00466E2F" w:rsidP="007C0948">
      <w:pPr>
        <w:pStyle w:val="Prrafodelista"/>
        <w:numPr>
          <w:ilvl w:val="0"/>
          <w:numId w:val="34"/>
        </w:numPr>
        <w:jc w:val="both"/>
        <w:rPr>
          <w:rFonts w:ascii="Calibri" w:hAnsi="Calibri"/>
          <w:lang w:val="es-AR"/>
        </w:rPr>
      </w:pPr>
      <w:r w:rsidRPr="007C0948">
        <w:rPr>
          <w:rFonts w:ascii="Calibri" w:hAnsi="Calibri"/>
          <w:lang w:val="es-AR"/>
        </w:rPr>
        <w:t>Cada dos segundos</w:t>
      </w:r>
    </w:p>
    <w:p w:rsidR="001D4A24" w:rsidRPr="007C0948" w:rsidRDefault="00466E2F" w:rsidP="007C0948">
      <w:pPr>
        <w:pStyle w:val="Prrafodelista"/>
        <w:numPr>
          <w:ilvl w:val="0"/>
          <w:numId w:val="34"/>
        </w:numPr>
        <w:jc w:val="both"/>
        <w:rPr>
          <w:rFonts w:ascii="Calibri" w:hAnsi="Calibri"/>
          <w:lang w:val="es-AR"/>
        </w:rPr>
      </w:pPr>
      <w:r w:rsidRPr="007C0948">
        <w:rPr>
          <w:rFonts w:ascii="Calibri" w:hAnsi="Calibri"/>
          <w:lang w:val="es-AR"/>
        </w:rPr>
        <w:t>Lectura por debajo del valor critico de flujo de aire</w:t>
      </w:r>
    </w:p>
    <w:p w:rsidR="00466E2F" w:rsidRDefault="00466E2F" w:rsidP="00466E2F">
      <w:pPr>
        <w:jc w:val="both"/>
        <w:rPr>
          <w:rFonts w:ascii="Calibri" w:hAnsi="Calibri"/>
          <w:lang w:val="es-AR"/>
        </w:rPr>
      </w:pPr>
      <w:r w:rsidRPr="00BA100C">
        <w:rPr>
          <w:rFonts w:ascii="Calibri" w:hAnsi="Calibri"/>
          <w:lang w:val="es-AR"/>
        </w:rPr>
        <w:t>En resumen, los sensores tienen las siguientes definido períodos o tipos mínimos entre llegadas (en</w:t>
      </w:r>
      <w:r>
        <w:rPr>
          <w:rFonts w:ascii="Calibri" w:hAnsi="Calibri"/>
          <w:lang w:val="es-AR"/>
        </w:rPr>
        <w:t xml:space="preserve"> </w:t>
      </w:r>
      <w:r w:rsidRPr="00BA100C">
        <w:rPr>
          <w:rFonts w:ascii="Calibri" w:hAnsi="Calibri"/>
          <w:lang w:val="es-AR"/>
        </w:rPr>
        <w:t>segundo) y los plazos</w:t>
      </w:r>
    </w:p>
    <w:tbl>
      <w:tblPr>
        <w:tblStyle w:val="Tabladecuadrcula2-nfasis1"/>
        <w:tblW w:w="9463" w:type="dxa"/>
        <w:tblLook w:val="04A0" w:firstRow="1" w:lastRow="0" w:firstColumn="1" w:lastColumn="0" w:noHBand="0" w:noVBand="1"/>
      </w:tblPr>
      <w:tblGrid>
        <w:gridCol w:w="2996"/>
        <w:gridCol w:w="2756"/>
        <w:gridCol w:w="1858"/>
        <w:gridCol w:w="1853"/>
      </w:tblGrid>
      <w:tr w:rsidR="00466E2F" w:rsidRPr="00E60EA2" w:rsidTr="00A50D6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466E2F" w:rsidRPr="00E60EA2" w:rsidRDefault="00466E2F" w:rsidP="007C6199">
            <w:pPr>
              <w:spacing w:after="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 </w:t>
            </w:r>
          </w:p>
        </w:tc>
        <w:tc>
          <w:tcPr>
            <w:tcW w:w="2557" w:type="dxa"/>
            <w:vAlign w:val="center"/>
            <w:hideMark/>
          </w:tcPr>
          <w:p w:rsidR="00466E2F" w:rsidRPr="00E60EA2" w:rsidRDefault="00466E2F" w:rsidP="007C619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Periódico/Espontaneo</w:t>
            </w:r>
          </w:p>
        </w:tc>
        <w:tc>
          <w:tcPr>
            <w:tcW w:w="1903" w:type="dxa"/>
            <w:vAlign w:val="center"/>
            <w:hideMark/>
          </w:tcPr>
          <w:p w:rsidR="00466E2F" w:rsidRPr="00E60EA2" w:rsidRDefault="00466E2F" w:rsidP="007C619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Periodo</w:t>
            </w:r>
          </w:p>
        </w:tc>
        <w:tc>
          <w:tcPr>
            <w:tcW w:w="1899" w:type="dxa"/>
            <w:vAlign w:val="center"/>
            <w:hideMark/>
          </w:tcPr>
          <w:p w:rsidR="00466E2F" w:rsidRPr="00E60EA2" w:rsidRDefault="00466E2F" w:rsidP="007C619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FFFFFF" w:themeColor="light1"/>
                <w:kern w:val="24"/>
                <w:lang w:eastAsia="es-AR"/>
              </w:rPr>
              <w:t>Tiempo limite</w:t>
            </w:r>
          </w:p>
        </w:tc>
      </w:tr>
      <w:tr w:rsidR="00466E2F" w:rsidRPr="00E60EA2" w:rsidTr="00A50D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466E2F" w:rsidRPr="00A50D6C" w:rsidRDefault="00466E2F" w:rsidP="007C619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Sensor CH</w:t>
            </w:r>
            <w:r w:rsidRPr="00A50D6C">
              <w:rPr>
                <w:rFonts w:ascii="Georgia" w:eastAsia="Times New Roman" w:hAnsi="Georgia" w:cs="Arial"/>
                <w:color w:val="auto"/>
                <w:kern w:val="24"/>
                <w:position w:val="-6"/>
                <w:vertAlign w:val="subscript"/>
                <w:lang w:eastAsia="es-AR"/>
              </w:rPr>
              <w:t>4</w:t>
            </w:r>
          </w:p>
        </w:tc>
        <w:tc>
          <w:tcPr>
            <w:tcW w:w="2557"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80</w:t>
            </w:r>
          </w:p>
        </w:tc>
        <w:tc>
          <w:tcPr>
            <w:tcW w:w="1899"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30</w:t>
            </w:r>
          </w:p>
        </w:tc>
      </w:tr>
      <w:tr w:rsidR="00466E2F" w:rsidRPr="00E60EA2" w:rsidTr="00A50D6C">
        <w:trPr>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466E2F" w:rsidRPr="00A50D6C" w:rsidRDefault="00466E2F" w:rsidP="007C619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Sensor CO</w:t>
            </w:r>
          </w:p>
        </w:tc>
        <w:tc>
          <w:tcPr>
            <w:tcW w:w="2557" w:type="dxa"/>
            <w:vAlign w:val="center"/>
            <w:hideMark/>
          </w:tcPr>
          <w:p w:rsidR="00466E2F" w:rsidRPr="00E60EA2" w:rsidRDefault="00466E2F" w:rsidP="007C619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466E2F" w:rsidRPr="00E60EA2" w:rsidRDefault="00466E2F" w:rsidP="007C619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w:t>
            </w:r>
          </w:p>
        </w:tc>
        <w:tc>
          <w:tcPr>
            <w:tcW w:w="1899" w:type="dxa"/>
            <w:vAlign w:val="center"/>
            <w:hideMark/>
          </w:tcPr>
          <w:p w:rsidR="00466E2F" w:rsidRPr="00E60EA2" w:rsidRDefault="00466E2F" w:rsidP="007C619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60</w:t>
            </w:r>
          </w:p>
        </w:tc>
      </w:tr>
      <w:tr w:rsidR="00466E2F" w:rsidRPr="00E60EA2" w:rsidTr="00A50D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466E2F" w:rsidRPr="00A50D6C" w:rsidRDefault="00466E2F" w:rsidP="007C619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Flujo de aire</w:t>
            </w:r>
          </w:p>
        </w:tc>
        <w:tc>
          <w:tcPr>
            <w:tcW w:w="2557"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w:t>
            </w:r>
          </w:p>
        </w:tc>
        <w:tc>
          <w:tcPr>
            <w:tcW w:w="1899"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w:t>
            </w:r>
          </w:p>
        </w:tc>
      </w:tr>
      <w:tr w:rsidR="00466E2F" w:rsidRPr="00E60EA2" w:rsidTr="00A50D6C">
        <w:trPr>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466E2F" w:rsidRPr="00A50D6C" w:rsidRDefault="00466E2F" w:rsidP="007C619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Flujo de agua</w:t>
            </w:r>
          </w:p>
        </w:tc>
        <w:tc>
          <w:tcPr>
            <w:tcW w:w="2557" w:type="dxa"/>
            <w:vAlign w:val="center"/>
            <w:hideMark/>
          </w:tcPr>
          <w:p w:rsidR="00466E2F" w:rsidRPr="00E60EA2" w:rsidRDefault="00466E2F" w:rsidP="007C619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P</w:t>
            </w:r>
          </w:p>
        </w:tc>
        <w:tc>
          <w:tcPr>
            <w:tcW w:w="1903" w:type="dxa"/>
            <w:vAlign w:val="center"/>
            <w:hideMark/>
          </w:tcPr>
          <w:p w:rsidR="00466E2F" w:rsidRPr="00E60EA2" w:rsidRDefault="00466E2F" w:rsidP="007C619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1000</w:t>
            </w:r>
          </w:p>
        </w:tc>
        <w:tc>
          <w:tcPr>
            <w:tcW w:w="1899" w:type="dxa"/>
            <w:vAlign w:val="center"/>
            <w:hideMark/>
          </w:tcPr>
          <w:p w:rsidR="00466E2F" w:rsidRPr="00E60EA2" w:rsidRDefault="00466E2F" w:rsidP="007C619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40</w:t>
            </w:r>
          </w:p>
        </w:tc>
      </w:tr>
      <w:tr w:rsidR="00466E2F" w:rsidRPr="00E60EA2" w:rsidTr="00A50D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04" w:type="dxa"/>
            <w:vAlign w:val="center"/>
            <w:hideMark/>
          </w:tcPr>
          <w:p w:rsidR="00466E2F" w:rsidRPr="00A50D6C" w:rsidRDefault="00466E2F" w:rsidP="007C6199">
            <w:pPr>
              <w:spacing w:after="0"/>
              <w:rPr>
                <w:rFonts w:ascii="Arial" w:eastAsia="Times New Roman" w:hAnsi="Arial" w:cs="Arial"/>
                <w:color w:val="auto"/>
                <w:sz w:val="36"/>
                <w:szCs w:val="36"/>
                <w:lang w:eastAsia="es-AR"/>
              </w:rPr>
            </w:pPr>
            <w:r w:rsidRPr="00A50D6C">
              <w:rPr>
                <w:rFonts w:ascii="Georgia" w:eastAsia="Times New Roman" w:hAnsi="Georgia" w:cs="Arial"/>
                <w:color w:val="auto"/>
                <w:kern w:val="24"/>
                <w:lang w:eastAsia="es-AR"/>
              </w:rPr>
              <w:t>Detector de nivel de agua</w:t>
            </w:r>
          </w:p>
        </w:tc>
        <w:tc>
          <w:tcPr>
            <w:tcW w:w="2557"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E</w:t>
            </w:r>
          </w:p>
        </w:tc>
        <w:tc>
          <w:tcPr>
            <w:tcW w:w="1903"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6000</w:t>
            </w:r>
          </w:p>
        </w:tc>
        <w:tc>
          <w:tcPr>
            <w:tcW w:w="1899" w:type="dxa"/>
            <w:vAlign w:val="center"/>
            <w:hideMark/>
          </w:tcPr>
          <w:p w:rsidR="00466E2F" w:rsidRPr="00E60EA2" w:rsidRDefault="00466E2F" w:rsidP="007C619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E60EA2">
              <w:rPr>
                <w:rFonts w:ascii="Georgia" w:eastAsia="Times New Roman" w:hAnsi="Georgia" w:cs="Arial"/>
                <w:color w:val="000000" w:themeColor="dark1"/>
                <w:kern w:val="24"/>
                <w:lang w:eastAsia="es-AR"/>
              </w:rPr>
              <w:t>200</w:t>
            </w:r>
          </w:p>
        </w:tc>
      </w:tr>
    </w:tbl>
    <w:p w:rsidR="00A25A61" w:rsidRPr="00BA100C" w:rsidRDefault="00A25A61" w:rsidP="00A25A61">
      <w:pPr>
        <w:jc w:val="both"/>
        <w:rPr>
          <w:rFonts w:ascii="Calibri" w:hAnsi="Calibri"/>
          <w:b/>
          <w:color w:val="EE8C69" w:themeColor="accent1" w:themeTint="99"/>
          <w:sz w:val="24"/>
          <w:u w:val="single"/>
          <w:lang w:val="es-AR"/>
        </w:rPr>
      </w:pPr>
      <w:r>
        <w:rPr>
          <w:rFonts w:ascii="Calibri" w:hAnsi="Calibri"/>
          <w:b/>
          <w:color w:val="EE8C69" w:themeColor="accent1" w:themeTint="99"/>
          <w:sz w:val="24"/>
          <w:u w:val="single"/>
          <w:lang w:val="es-AR"/>
        </w:rPr>
        <w:t>ANALISIS TEMPORAL</w:t>
      </w:r>
    </w:p>
    <w:p w:rsidR="001D4A24" w:rsidRDefault="00127FD9" w:rsidP="00BA100C">
      <w:pPr>
        <w:jc w:val="both"/>
        <w:rPr>
          <w:rFonts w:ascii="Calibri" w:hAnsi="Calibri"/>
          <w:lang w:val="es-AR"/>
        </w:rPr>
      </w:pPr>
      <w:r>
        <w:rPr>
          <w:rFonts w:ascii="Calibri" w:hAnsi="Calibri"/>
          <w:lang w:val="es-AR"/>
        </w:rPr>
        <w:t>Con la ayuda de tablas de la verdad se construyeron gráficos para fortalecer la interpretación de los diferentes casos de disparo posibles.</w:t>
      </w:r>
    </w:p>
    <w:p w:rsidR="00A25A61" w:rsidRDefault="00127FD9" w:rsidP="00A25A61">
      <w:pPr>
        <w:jc w:val="both"/>
        <w:rPr>
          <w:rFonts w:ascii="Calibri" w:hAnsi="Calibri"/>
          <w:b/>
          <w:color w:val="EE8C69" w:themeColor="accent1" w:themeTint="99"/>
          <w:sz w:val="24"/>
          <w:u w:val="single"/>
          <w:lang w:val="es-AR"/>
        </w:rPr>
      </w:pPr>
      <w:r>
        <w:rPr>
          <w:rFonts w:ascii="Calibri" w:hAnsi="Calibri"/>
          <w:noProof/>
          <w:lang w:val="es-AR" w:eastAsia="es-AR"/>
        </w:rPr>
        <w:drawing>
          <wp:anchor distT="0" distB="0" distL="114300" distR="114300" simplePos="0" relativeHeight="251659264" behindDoc="0" locked="0" layoutInCell="1" allowOverlap="1" wp14:anchorId="27DB57ED" wp14:editId="24C8EC5A">
            <wp:simplePos x="0" y="0"/>
            <wp:positionH relativeFrom="margin">
              <wp:posOffset>107315</wp:posOffset>
            </wp:positionH>
            <wp:positionV relativeFrom="margin">
              <wp:posOffset>1066800</wp:posOffset>
            </wp:positionV>
            <wp:extent cx="5760085" cy="40043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a 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anchor>
        </w:drawing>
      </w:r>
      <w:r>
        <w:rPr>
          <w:rFonts w:ascii="Calibri" w:hAnsi="Calibri"/>
          <w:noProof/>
          <w:lang w:val="es-AR" w:eastAsia="es-AR"/>
        </w:rPr>
        <w:drawing>
          <wp:anchor distT="0" distB="0" distL="114300" distR="114300" simplePos="0" relativeHeight="251665408" behindDoc="0" locked="0" layoutInCell="1" allowOverlap="1" wp14:anchorId="631D6939" wp14:editId="7A5A99BA">
            <wp:simplePos x="0" y="0"/>
            <wp:positionH relativeFrom="margin">
              <wp:posOffset>53340</wp:posOffset>
            </wp:positionH>
            <wp:positionV relativeFrom="margin">
              <wp:posOffset>5145405</wp:posOffset>
            </wp:positionV>
            <wp:extent cx="5760085" cy="402272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mba 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022725"/>
                    </a:xfrm>
                    <a:prstGeom prst="rect">
                      <a:avLst/>
                    </a:prstGeom>
                  </pic:spPr>
                </pic:pic>
              </a:graphicData>
            </a:graphic>
          </wp:anchor>
        </w:drawing>
      </w:r>
      <w:r w:rsidR="00A25A61">
        <w:rPr>
          <w:rFonts w:ascii="Calibri" w:hAnsi="Calibri"/>
          <w:b/>
          <w:color w:val="EE8C69" w:themeColor="accent1" w:themeTint="99"/>
          <w:sz w:val="24"/>
          <w:u w:val="single"/>
          <w:lang w:val="es-AR"/>
        </w:rPr>
        <w:t>REDES DE PETRI</w:t>
      </w:r>
    </w:p>
    <w:p w:rsidR="00127FD9" w:rsidRDefault="00127FD9" w:rsidP="00A25A61">
      <w:pPr>
        <w:jc w:val="both"/>
        <w:rPr>
          <w:rFonts w:ascii="Calibri" w:hAnsi="Calibri"/>
          <w:b/>
          <w:color w:val="EE8C69" w:themeColor="accent1" w:themeTint="99"/>
          <w:sz w:val="24"/>
          <w:u w:val="single"/>
          <w:lang w:val="es-AR"/>
        </w:rPr>
      </w:pPr>
    </w:p>
    <w:p w:rsidR="00127FD9" w:rsidRPr="00BA100C" w:rsidRDefault="00127FD9" w:rsidP="00A25A61">
      <w:pPr>
        <w:jc w:val="both"/>
        <w:rPr>
          <w:rFonts w:ascii="Calibri" w:hAnsi="Calibri"/>
          <w:b/>
          <w:color w:val="EE8C69" w:themeColor="accent1" w:themeTint="99"/>
          <w:sz w:val="24"/>
          <w:u w:val="single"/>
          <w:lang w:val="es-AR"/>
        </w:rPr>
      </w:pPr>
    </w:p>
    <w:p w:rsidR="00890F18" w:rsidRDefault="00890F18" w:rsidP="00890F18">
      <w:pPr>
        <w:keepNext/>
        <w:jc w:val="center"/>
      </w:pPr>
    </w:p>
    <w:p w:rsidR="00A25A61" w:rsidRPr="00890F18" w:rsidRDefault="00127FD9" w:rsidP="00890F18">
      <w:pPr>
        <w:pStyle w:val="Descripcin"/>
        <w:jc w:val="center"/>
        <w:rPr>
          <w:rFonts w:ascii="Calibri" w:hAnsi="Calibri"/>
          <w:b/>
          <w:lang w:val="es-AR"/>
        </w:rPr>
      </w:pPr>
      <w:r>
        <w:rPr>
          <w:rFonts w:ascii="Calibri" w:hAnsi="Calibri"/>
          <w:noProof/>
          <w:lang w:val="es-AR" w:eastAsia="es-AR"/>
        </w:rPr>
        <w:drawing>
          <wp:anchor distT="0" distB="0" distL="114300" distR="114300" simplePos="0" relativeHeight="251661312" behindDoc="0" locked="0" layoutInCell="1" allowOverlap="1" wp14:anchorId="69587FD7" wp14:editId="032D5205">
            <wp:simplePos x="0" y="0"/>
            <wp:positionH relativeFrom="margin">
              <wp:posOffset>104775</wp:posOffset>
            </wp:positionH>
            <wp:positionV relativeFrom="margin">
              <wp:posOffset>5760720</wp:posOffset>
            </wp:positionV>
            <wp:extent cx="5760085" cy="2991746"/>
            <wp:effectExtent l="76200" t="76200" r="126365" b="132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 4.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991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90F18" w:rsidRPr="00890F18">
        <w:rPr>
          <w:b/>
        </w:rPr>
        <w:t xml:space="preserve">Ilustración </w:t>
      </w:r>
      <w:r w:rsidR="00890F18" w:rsidRPr="00890F18">
        <w:rPr>
          <w:b/>
        </w:rPr>
        <w:fldChar w:fldCharType="begin"/>
      </w:r>
      <w:r w:rsidR="00890F18" w:rsidRPr="00890F18">
        <w:rPr>
          <w:b/>
        </w:rPr>
        <w:instrText xml:space="preserve"> SEQ Ilustración \* ARABIC </w:instrText>
      </w:r>
      <w:r w:rsidR="00890F18" w:rsidRPr="00890F18">
        <w:rPr>
          <w:b/>
        </w:rPr>
        <w:fldChar w:fldCharType="separate"/>
      </w:r>
      <w:r w:rsidR="00A50D6C">
        <w:rPr>
          <w:b/>
          <w:noProof/>
        </w:rPr>
        <w:t>1</w:t>
      </w:r>
      <w:r w:rsidR="00890F18" w:rsidRPr="00890F18">
        <w:rPr>
          <w:b/>
        </w:rPr>
        <w:fldChar w:fldCharType="end"/>
      </w:r>
      <w:r w:rsidR="00890F18" w:rsidRPr="00890F18">
        <w:rPr>
          <w:b/>
        </w:rPr>
        <w:t>: Sistema completo</w:t>
      </w:r>
    </w:p>
    <w:p w:rsidR="00890F18" w:rsidRDefault="00890F18" w:rsidP="00890F18">
      <w:pPr>
        <w:keepNext/>
        <w:jc w:val="center"/>
      </w:pPr>
      <w:r>
        <w:rPr>
          <w:rFonts w:ascii="Calibri" w:hAnsi="Calibri"/>
          <w:noProof/>
          <w:lang w:val="es-AR" w:eastAsia="es-AR"/>
        </w:rPr>
        <w:drawing>
          <wp:anchor distT="0" distB="0" distL="114300" distR="114300" simplePos="0" relativeHeight="251662336" behindDoc="0" locked="0" layoutInCell="1" allowOverlap="1" wp14:anchorId="01D6C420" wp14:editId="272EB2A7">
            <wp:simplePos x="975360" y="3611880"/>
            <wp:positionH relativeFrom="margin">
              <wp:align>center</wp:align>
            </wp:positionH>
            <wp:positionV relativeFrom="margin">
              <wp:align>bottom</wp:align>
            </wp:positionV>
            <wp:extent cx="5760085" cy="4337685"/>
            <wp:effectExtent l="76200" t="76200" r="126365" b="13906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 5.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33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890F18" w:rsidRPr="00890F18" w:rsidRDefault="00890F18" w:rsidP="00890F18">
      <w:pPr>
        <w:pStyle w:val="Descripcin"/>
        <w:jc w:val="center"/>
        <w:rPr>
          <w:rFonts w:ascii="Calibri" w:hAnsi="Calibri"/>
          <w:b/>
          <w:lang w:val="es-AR"/>
        </w:rPr>
      </w:pPr>
      <w:r w:rsidRPr="00890F18">
        <w:rPr>
          <w:b/>
        </w:rPr>
        <w:t xml:space="preserve">Ilustración </w:t>
      </w:r>
      <w:r w:rsidRPr="00890F18">
        <w:rPr>
          <w:b/>
        </w:rPr>
        <w:fldChar w:fldCharType="begin"/>
      </w:r>
      <w:r w:rsidRPr="00890F18">
        <w:rPr>
          <w:b/>
        </w:rPr>
        <w:instrText xml:space="preserve"> SEQ Ilustración \* ARABIC </w:instrText>
      </w:r>
      <w:r w:rsidRPr="00890F18">
        <w:rPr>
          <w:b/>
        </w:rPr>
        <w:fldChar w:fldCharType="separate"/>
      </w:r>
      <w:r w:rsidR="00A50D6C">
        <w:rPr>
          <w:b/>
          <w:noProof/>
        </w:rPr>
        <w:t>2</w:t>
      </w:r>
      <w:r w:rsidRPr="00890F18">
        <w:rPr>
          <w:b/>
        </w:rPr>
        <w:fldChar w:fldCharType="end"/>
      </w:r>
      <w:r w:rsidRPr="00890F18">
        <w:rPr>
          <w:b/>
        </w:rPr>
        <w:t>: Sistema simplificado</w:t>
      </w:r>
    </w:p>
    <w:p w:rsidR="00890F18" w:rsidRDefault="00F62F5C" w:rsidP="00890F18">
      <w:pPr>
        <w:keepNext/>
        <w:jc w:val="center"/>
      </w:pPr>
      <w:r>
        <w:rPr>
          <w:rFonts w:ascii="Calibri" w:hAnsi="Calibri"/>
          <w:noProof/>
          <w:lang w:val="es-AR" w:eastAsia="es-AR"/>
        </w:rPr>
        <w:drawing>
          <wp:inline distT="0" distB="0" distL="0" distR="0" wp14:anchorId="0CF981DE" wp14:editId="5AF7DA5E">
            <wp:extent cx="5760085" cy="4776470"/>
            <wp:effectExtent l="76200" t="76200" r="126365" b="138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 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776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0F18" w:rsidRPr="00890F18" w:rsidRDefault="00890F18" w:rsidP="00890F18">
      <w:pPr>
        <w:pStyle w:val="Descripcin"/>
        <w:jc w:val="center"/>
        <w:rPr>
          <w:b/>
        </w:rPr>
      </w:pPr>
      <w:r w:rsidRPr="00890F18">
        <w:rPr>
          <w:b/>
        </w:rPr>
        <w:t xml:space="preserve">Ilustración </w:t>
      </w:r>
      <w:r w:rsidRPr="00890F18">
        <w:rPr>
          <w:b/>
        </w:rPr>
        <w:fldChar w:fldCharType="begin"/>
      </w:r>
      <w:r w:rsidRPr="00890F18">
        <w:rPr>
          <w:b/>
        </w:rPr>
        <w:instrText xml:space="preserve"> SEQ Ilustración \* ARABIC </w:instrText>
      </w:r>
      <w:r w:rsidRPr="00890F18">
        <w:rPr>
          <w:b/>
        </w:rPr>
        <w:fldChar w:fldCharType="separate"/>
      </w:r>
      <w:r w:rsidR="00A50D6C">
        <w:rPr>
          <w:b/>
          <w:noProof/>
        </w:rPr>
        <w:t>3</w:t>
      </w:r>
      <w:r w:rsidRPr="00890F18">
        <w:rPr>
          <w:b/>
        </w:rPr>
        <w:fldChar w:fldCharType="end"/>
      </w:r>
      <w:r w:rsidRPr="00890F18">
        <w:rPr>
          <w:b/>
        </w:rPr>
        <w:t>: Alarma CH4</w:t>
      </w:r>
    </w:p>
    <w:p w:rsidR="00890F18" w:rsidRDefault="00F62F5C" w:rsidP="00890F18">
      <w:pPr>
        <w:keepNext/>
        <w:jc w:val="center"/>
      </w:pPr>
      <w:r>
        <w:rPr>
          <w:rFonts w:ascii="Calibri" w:hAnsi="Calibri"/>
          <w:noProof/>
          <w:lang w:val="es-AR" w:eastAsia="es-AR"/>
        </w:rPr>
        <w:lastRenderedPageBreak/>
        <w:drawing>
          <wp:inline distT="0" distB="0" distL="0" distR="0">
            <wp:extent cx="5760085" cy="5166360"/>
            <wp:effectExtent l="76200" t="76200" r="126365" b="129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 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166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0F18" w:rsidRPr="00890F18" w:rsidRDefault="00890F18" w:rsidP="00890F18">
      <w:pPr>
        <w:pStyle w:val="Descripcin"/>
        <w:jc w:val="center"/>
        <w:rPr>
          <w:b/>
        </w:rPr>
      </w:pPr>
      <w:r w:rsidRPr="00890F18">
        <w:rPr>
          <w:b/>
        </w:rPr>
        <w:t xml:space="preserve">Ilustración </w:t>
      </w:r>
      <w:r w:rsidRPr="00890F18">
        <w:rPr>
          <w:b/>
        </w:rPr>
        <w:fldChar w:fldCharType="begin"/>
      </w:r>
      <w:r w:rsidRPr="00890F18">
        <w:rPr>
          <w:b/>
        </w:rPr>
        <w:instrText xml:space="preserve"> SEQ Ilustración \* ARABIC </w:instrText>
      </w:r>
      <w:r w:rsidRPr="00890F18">
        <w:rPr>
          <w:b/>
        </w:rPr>
        <w:fldChar w:fldCharType="separate"/>
      </w:r>
      <w:r w:rsidR="00A50D6C">
        <w:rPr>
          <w:b/>
          <w:noProof/>
        </w:rPr>
        <w:t>4</w:t>
      </w:r>
      <w:r w:rsidRPr="00890F18">
        <w:rPr>
          <w:b/>
        </w:rPr>
        <w:fldChar w:fldCharType="end"/>
      </w:r>
      <w:r w:rsidRPr="00890F18">
        <w:rPr>
          <w:b/>
        </w:rPr>
        <w:t xml:space="preserve">: Alarma </w:t>
      </w:r>
      <w:proofErr w:type="spellStart"/>
      <w:r w:rsidRPr="00890F18">
        <w:rPr>
          <w:b/>
        </w:rPr>
        <w:t>co</w:t>
      </w:r>
      <w:proofErr w:type="spellEnd"/>
    </w:p>
    <w:p w:rsidR="00890F18" w:rsidRDefault="00F62F5C" w:rsidP="00890F18">
      <w:pPr>
        <w:keepNext/>
        <w:jc w:val="center"/>
      </w:pPr>
      <w:r>
        <w:rPr>
          <w:rFonts w:ascii="Calibri" w:hAnsi="Calibri"/>
          <w:noProof/>
          <w:lang w:val="es-AR" w:eastAsia="es-AR"/>
        </w:rPr>
        <w:lastRenderedPageBreak/>
        <w:drawing>
          <wp:inline distT="0" distB="0" distL="0" distR="0" wp14:anchorId="3CC69611" wp14:editId="2977D1E2">
            <wp:extent cx="3372321" cy="3562847"/>
            <wp:effectExtent l="76200" t="76200" r="133350"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 3.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3562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2F5C" w:rsidRDefault="00890F18" w:rsidP="00890F18">
      <w:pPr>
        <w:pStyle w:val="Descripcin"/>
        <w:jc w:val="center"/>
        <w:rPr>
          <w:b/>
        </w:rPr>
      </w:pPr>
      <w:r w:rsidRPr="00890F18">
        <w:rPr>
          <w:b/>
        </w:rPr>
        <w:t xml:space="preserve">Ilustración </w:t>
      </w:r>
      <w:r w:rsidRPr="00890F18">
        <w:rPr>
          <w:b/>
        </w:rPr>
        <w:fldChar w:fldCharType="begin"/>
      </w:r>
      <w:r w:rsidRPr="00890F18">
        <w:rPr>
          <w:b/>
        </w:rPr>
        <w:instrText xml:space="preserve"> SEQ Ilustración \* ARABIC </w:instrText>
      </w:r>
      <w:r w:rsidRPr="00890F18">
        <w:rPr>
          <w:b/>
        </w:rPr>
        <w:fldChar w:fldCharType="separate"/>
      </w:r>
      <w:r w:rsidR="00A50D6C">
        <w:rPr>
          <w:b/>
          <w:noProof/>
        </w:rPr>
        <w:t>5</w:t>
      </w:r>
      <w:r w:rsidRPr="00890F18">
        <w:rPr>
          <w:b/>
        </w:rPr>
        <w:fldChar w:fldCharType="end"/>
      </w:r>
      <w:r w:rsidRPr="00890F18">
        <w:rPr>
          <w:b/>
        </w:rPr>
        <w:t>: control de la bomba</w:t>
      </w:r>
    </w:p>
    <w:p w:rsidR="00926975" w:rsidRDefault="00926975" w:rsidP="00926975"/>
    <w:p w:rsidR="00926975" w:rsidRDefault="00926975" w:rsidP="00926975">
      <w:pPr>
        <w:jc w:val="both"/>
      </w:pPr>
      <w:r>
        <w:rPr>
          <w:rFonts w:ascii="Calibri" w:hAnsi="Calibri"/>
          <w:b/>
          <w:color w:val="EE8C69" w:themeColor="accent1" w:themeTint="99"/>
          <w:sz w:val="24"/>
          <w:u w:val="single"/>
          <w:lang w:val="es-AR"/>
        </w:rPr>
        <w:t>DISEÑO DE ARQUITECTURA LOGICA</w:t>
      </w:r>
    </w:p>
    <w:p w:rsidR="00926975" w:rsidRDefault="00926975" w:rsidP="00926975">
      <w:pPr>
        <w:rPr>
          <w:rFonts w:ascii="Calibri" w:hAnsi="Calibri"/>
        </w:rPr>
      </w:pPr>
      <w:r w:rsidRPr="00926975">
        <w:rPr>
          <w:rFonts w:ascii="Calibri" w:hAnsi="Calibri"/>
        </w:rPr>
        <w:t xml:space="preserve">Ahora desarrollamos una arquitectura lógica para el sistema de control de la bomba. En la arquitectura lógica </w:t>
      </w:r>
      <w:r>
        <w:rPr>
          <w:rFonts w:ascii="Calibri" w:hAnsi="Calibri"/>
        </w:rPr>
        <w:t xml:space="preserve">abordamos </w:t>
      </w:r>
      <w:r w:rsidRPr="00926975">
        <w:rPr>
          <w:rFonts w:ascii="Calibri" w:hAnsi="Calibri"/>
        </w:rPr>
        <w:t>los requisitos que son independientes de las limitaciones físicas (por ejemplo. la velocidad del procesador)</w:t>
      </w:r>
      <w:r>
        <w:rPr>
          <w:rFonts w:ascii="Calibri" w:hAnsi="Calibri"/>
        </w:rPr>
        <w:t xml:space="preserve"> </w:t>
      </w:r>
      <w:r w:rsidRPr="00926975">
        <w:rPr>
          <w:rFonts w:ascii="Calibri" w:hAnsi="Calibri"/>
        </w:rPr>
        <w:t xml:space="preserve">impuesta por el entorno de ejecución. Los requisitos funcionales identificados en </w:t>
      </w:r>
      <w:r>
        <w:rPr>
          <w:rFonts w:ascii="Calibri" w:hAnsi="Calibri"/>
        </w:rPr>
        <w:t>la sección</w:t>
      </w:r>
      <w:r w:rsidRPr="00926975">
        <w:rPr>
          <w:rFonts w:ascii="Calibri" w:hAnsi="Calibri"/>
        </w:rPr>
        <w:t xml:space="preserve"> anterior </w:t>
      </w:r>
      <w:r>
        <w:rPr>
          <w:rFonts w:ascii="Calibri" w:hAnsi="Calibri"/>
        </w:rPr>
        <w:t>caen</w:t>
      </w:r>
      <w:r w:rsidRPr="00926975">
        <w:rPr>
          <w:rFonts w:ascii="Calibri" w:hAnsi="Calibri"/>
        </w:rPr>
        <w:t xml:space="preserve"> en esta categoría. La consideración de los demás requisitos del sistema se difiere hasta</w:t>
      </w:r>
      <w:r w:rsidR="00364180">
        <w:rPr>
          <w:rFonts w:ascii="Calibri" w:hAnsi="Calibri"/>
        </w:rPr>
        <w:t xml:space="preserve"> </w:t>
      </w:r>
      <w:r w:rsidRPr="00926975">
        <w:rPr>
          <w:rFonts w:ascii="Calibri" w:hAnsi="Calibri"/>
        </w:rPr>
        <w:t>diseño de la arquitectura física, se describe más adelante.</w:t>
      </w:r>
    </w:p>
    <w:p w:rsidR="00926975" w:rsidRPr="00926975" w:rsidRDefault="00926975" w:rsidP="00926975">
      <w:pPr>
        <w:rPr>
          <w:rFonts w:ascii="Calibri" w:hAnsi="Calibri"/>
          <w:b/>
        </w:rPr>
      </w:pPr>
      <w:r w:rsidRPr="00926975">
        <w:rPr>
          <w:rFonts w:ascii="Calibri" w:hAnsi="Calibri"/>
          <w:b/>
        </w:rPr>
        <w:t>Primer Nivel de descomposición</w:t>
      </w:r>
    </w:p>
    <w:p w:rsidR="00926975" w:rsidRPr="00926975" w:rsidRDefault="00926975" w:rsidP="00926975">
      <w:pPr>
        <w:rPr>
          <w:rFonts w:ascii="Calibri" w:hAnsi="Calibri"/>
        </w:rPr>
      </w:pPr>
      <w:r w:rsidRPr="00926975">
        <w:rPr>
          <w:rFonts w:ascii="Calibri" w:hAnsi="Calibri"/>
        </w:rPr>
        <w:t>El primer paso en el desarrollo de la arquitectura lógica es la identificación de las clases apropiadas de</w:t>
      </w:r>
      <w:r>
        <w:rPr>
          <w:rFonts w:ascii="Calibri" w:hAnsi="Calibri"/>
        </w:rPr>
        <w:t xml:space="preserve"> </w:t>
      </w:r>
      <w:r w:rsidRPr="00926975">
        <w:rPr>
          <w:rFonts w:ascii="Calibri" w:hAnsi="Calibri"/>
        </w:rPr>
        <w:t xml:space="preserve">objeto a partir de la cual el sistema puede ser construido. Los requisitos funcionales del sistema sugieren </w:t>
      </w:r>
      <w:r>
        <w:rPr>
          <w:rFonts w:ascii="Calibri" w:hAnsi="Calibri"/>
        </w:rPr>
        <w:t xml:space="preserve">cinco </w:t>
      </w:r>
      <w:r w:rsidRPr="00926975">
        <w:rPr>
          <w:rFonts w:ascii="Calibri" w:hAnsi="Calibri"/>
        </w:rPr>
        <w:t>subsistemas distintos (objetos activos):</w:t>
      </w:r>
    </w:p>
    <w:p w:rsidR="00926975" w:rsidRPr="00926975" w:rsidRDefault="00926975" w:rsidP="00926975">
      <w:pPr>
        <w:pStyle w:val="Prrafodelista"/>
        <w:numPr>
          <w:ilvl w:val="0"/>
          <w:numId w:val="35"/>
        </w:numPr>
        <w:rPr>
          <w:rFonts w:ascii="Calibri" w:hAnsi="Calibri"/>
          <w:lang w:val="es-AR"/>
        </w:rPr>
      </w:pPr>
      <w:r>
        <w:rPr>
          <w:rFonts w:ascii="Calibri" w:hAnsi="Calibri"/>
          <w:lang w:val="es-AR"/>
        </w:rPr>
        <w:t>S</w:t>
      </w:r>
      <w:r w:rsidRPr="00926975">
        <w:rPr>
          <w:rFonts w:ascii="Calibri" w:hAnsi="Calibri"/>
          <w:lang w:val="es-AR"/>
        </w:rPr>
        <w:t xml:space="preserve">ubsistema </w:t>
      </w:r>
      <w:r w:rsidRPr="00926975">
        <w:rPr>
          <w:rFonts w:ascii="Calibri" w:hAnsi="Calibri"/>
          <w:lang w:val="es-AR"/>
        </w:rPr>
        <w:t>de controlador de la bomba, responsable del funcionamiento de la bomba;</w:t>
      </w:r>
    </w:p>
    <w:p w:rsidR="00926975" w:rsidRPr="00926975" w:rsidRDefault="00926975" w:rsidP="00926975">
      <w:pPr>
        <w:pStyle w:val="Prrafodelista"/>
        <w:numPr>
          <w:ilvl w:val="0"/>
          <w:numId w:val="35"/>
        </w:numPr>
        <w:rPr>
          <w:rFonts w:ascii="Calibri" w:hAnsi="Calibri"/>
          <w:lang w:val="es-AR"/>
        </w:rPr>
      </w:pPr>
      <w:r>
        <w:rPr>
          <w:rFonts w:ascii="Calibri" w:hAnsi="Calibri"/>
          <w:lang w:val="es-AR"/>
        </w:rPr>
        <w:t>S</w:t>
      </w:r>
      <w:r w:rsidRPr="00926975">
        <w:rPr>
          <w:rFonts w:ascii="Calibri" w:hAnsi="Calibri"/>
          <w:lang w:val="es-AR"/>
        </w:rPr>
        <w:t>ubsistema</w:t>
      </w:r>
      <w:r w:rsidRPr="00926975">
        <w:rPr>
          <w:rFonts w:ascii="Calibri" w:hAnsi="Calibri"/>
          <w:lang w:val="es-AR"/>
        </w:rPr>
        <w:t xml:space="preserve"> monitor</w:t>
      </w:r>
      <w:r>
        <w:rPr>
          <w:rFonts w:ascii="Calibri" w:hAnsi="Calibri"/>
          <w:lang w:val="es-AR"/>
        </w:rPr>
        <w:t xml:space="preserve"> de</w:t>
      </w:r>
      <w:r w:rsidRPr="00926975">
        <w:rPr>
          <w:rFonts w:ascii="Calibri" w:hAnsi="Calibri"/>
          <w:lang w:val="es-AR"/>
        </w:rPr>
        <w:t xml:space="preserve"> entorno, responsable de la vigilancia del medio ambiente;</w:t>
      </w:r>
    </w:p>
    <w:p w:rsidR="00926975" w:rsidRPr="00926975" w:rsidRDefault="00926975" w:rsidP="00926975">
      <w:pPr>
        <w:pStyle w:val="Prrafodelista"/>
        <w:numPr>
          <w:ilvl w:val="0"/>
          <w:numId w:val="35"/>
        </w:numPr>
        <w:rPr>
          <w:rFonts w:ascii="Calibri" w:hAnsi="Calibri"/>
          <w:lang w:val="es-AR"/>
        </w:rPr>
      </w:pPr>
      <w:r>
        <w:rPr>
          <w:rFonts w:ascii="Calibri" w:hAnsi="Calibri"/>
          <w:lang w:val="es-AR"/>
        </w:rPr>
        <w:t>S</w:t>
      </w:r>
      <w:r w:rsidRPr="00926975">
        <w:rPr>
          <w:rFonts w:ascii="Calibri" w:hAnsi="Calibri"/>
          <w:lang w:val="es-AR"/>
        </w:rPr>
        <w:t>ubsistema de la consola del operador, la interfaz para los operadores humanos;</w:t>
      </w:r>
    </w:p>
    <w:p w:rsidR="00926975" w:rsidRPr="00926975" w:rsidRDefault="00926975" w:rsidP="00926975">
      <w:pPr>
        <w:pStyle w:val="Prrafodelista"/>
        <w:numPr>
          <w:ilvl w:val="0"/>
          <w:numId w:val="35"/>
        </w:numPr>
        <w:rPr>
          <w:rFonts w:ascii="Calibri" w:hAnsi="Calibri"/>
          <w:lang w:val="es-AR"/>
        </w:rPr>
      </w:pPr>
      <w:r>
        <w:rPr>
          <w:rFonts w:ascii="Calibri" w:hAnsi="Calibri"/>
          <w:lang w:val="es-AR"/>
        </w:rPr>
        <w:t>S</w:t>
      </w:r>
      <w:r w:rsidRPr="00926975">
        <w:rPr>
          <w:rFonts w:ascii="Calibri" w:hAnsi="Calibri"/>
          <w:lang w:val="es-AR"/>
        </w:rPr>
        <w:t>ubsistema de registro de datos, el responsable de registrar datos operacionales y a</w:t>
      </w:r>
      <w:r>
        <w:rPr>
          <w:rFonts w:ascii="Calibri" w:hAnsi="Calibri"/>
          <w:lang w:val="es-AR"/>
        </w:rPr>
        <w:t>mbientales;</w:t>
      </w:r>
    </w:p>
    <w:p w:rsidR="00926975" w:rsidRPr="00926975" w:rsidRDefault="00926975" w:rsidP="00926975">
      <w:pPr>
        <w:pStyle w:val="Prrafodelista"/>
        <w:numPr>
          <w:ilvl w:val="0"/>
          <w:numId w:val="35"/>
        </w:numPr>
        <w:rPr>
          <w:rFonts w:ascii="Calibri" w:hAnsi="Calibri"/>
          <w:lang w:val="es-AR"/>
        </w:rPr>
      </w:pPr>
      <w:r>
        <w:rPr>
          <w:rFonts w:ascii="Calibri" w:hAnsi="Calibri"/>
          <w:lang w:val="es-AR"/>
        </w:rPr>
        <w:t>S</w:t>
      </w:r>
      <w:r w:rsidRPr="00926975">
        <w:rPr>
          <w:rFonts w:ascii="Calibri" w:hAnsi="Calibri"/>
          <w:lang w:val="es-AR"/>
        </w:rPr>
        <w:t xml:space="preserve">ubsistema </w:t>
      </w:r>
      <w:r w:rsidRPr="00926975">
        <w:rPr>
          <w:rFonts w:ascii="Calibri" w:hAnsi="Calibri"/>
          <w:lang w:val="es-AR"/>
        </w:rPr>
        <w:t>de transporte y desecho de agua</w:t>
      </w:r>
      <w:r>
        <w:rPr>
          <w:rFonts w:ascii="Calibri" w:hAnsi="Calibri"/>
          <w:lang w:val="es-AR"/>
        </w:rPr>
        <w:t>.</w:t>
      </w:r>
    </w:p>
    <w:p w:rsidR="00926975" w:rsidRDefault="00364180" w:rsidP="00926975">
      <w:pPr>
        <w:rPr>
          <w:rFonts w:ascii="Calibri" w:hAnsi="Calibri"/>
        </w:rPr>
      </w:pPr>
      <w:r>
        <w:rPr>
          <w:rFonts w:ascii="Calibri" w:hAnsi="Calibri"/>
        </w:rPr>
        <w:t>La siguiente figura ilustra esta descomposición</w:t>
      </w:r>
      <w:r w:rsidR="00926975" w:rsidRPr="00926975">
        <w:rPr>
          <w:rFonts w:ascii="Calibri" w:hAnsi="Calibri"/>
        </w:rPr>
        <w:t>.</w:t>
      </w:r>
    </w:p>
    <w:p w:rsidR="00364180" w:rsidRDefault="00364180" w:rsidP="00926975">
      <w:pPr>
        <w:rPr>
          <w:rFonts w:ascii="Calibri" w:hAnsi="Calibri"/>
        </w:rPr>
      </w:pPr>
    </w:p>
    <w:p w:rsidR="00364180" w:rsidRPr="00926975" w:rsidRDefault="00364180" w:rsidP="00926975">
      <w:pPr>
        <w:rPr>
          <w:rFonts w:ascii="Calibri" w:hAnsi="Calibri"/>
        </w:rPr>
      </w:pPr>
    </w:p>
    <w:p w:rsidR="004471E6" w:rsidRDefault="00926975" w:rsidP="00926975">
      <w:pPr>
        <w:rPr>
          <w:rFonts w:ascii="Calibri" w:hAnsi="Calibri"/>
        </w:rPr>
      </w:pPr>
      <w:r w:rsidRPr="00926975">
        <w:rPr>
          <w:rFonts w:ascii="Calibri" w:hAnsi="Calibri"/>
        </w:rPr>
        <w:t xml:space="preserve">El controlador de la bomba tiene cuatro operaciones: </w:t>
      </w:r>
    </w:p>
    <w:p w:rsidR="004471E6" w:rsidRDefault="00926975" w:rsidP="00926975">
      <w:pPr>
        <w:rPr>
          <w:rFonts w:ascii="Calibri" w:hAnsi="Calibri"/>
        </w:rPr>
      </w:pPr>
      <w:r w:rsidRPr="00926975">
        <w:rPr>
          <w:rFonts w:ascii="Calibri" w:hAnsi="Calibri"/>
        </w:rPr>
        <w:t>Las operaciones de "no seguro" y "es seguro" son llamados por</w:t>
      </w:r>
      <w:r w:rsidR="00364180">
        <w:rPr>
          <w:rFonts w:ascii="Calibri" w:hAnsi="Calibri"/>
        </w:rPr>
        <w:t xml:space="preserve"> </w:t>
      </w:r>
      <w:r w:rsidRPr="00926975">
        <w:rPr>
          <w:rFonts w:ascii="Calibri" w:hAnsi="Calibri"/>
        </w:rPr>
        <w:t xml:space="preserve">el monitor entorno para indicar al controlador de la bomba si es seguro para operar la </w:t>
      </w:r>
      <w:r w:rsidR="00364180" w:rsidRPr="00926975">
        <w:rPr>
          <w:rFonts w:ascii="Calibri" w:hAnsi="Calibri"/>
        </w:rPr>
        <w:t>bomba (</w:t>
      </w:r>
      <w:r w:rsidRPr="00926975">
        <w:rPr>
          <w:rFonts w:ascii="Calibri" w:hAnsi="Calibri"/>
        </w:rPr>
        <w:t xml:space="preserve">debido </w:t>
      </w:r>
      <w:r w:rsidR="00364180" w:rsidRPr="00926975">
        <w:rPr>
          <w:rFonts w:ascii="Calibri" w:hAnsi="Calibri"/>
        </w:rPr>
        <w:t>al</w:t>
      </w:r>
      <w:r w:rsidRPr="00926975">
        <w:rPr>
          <w:rFonts w:ascii="Calibri" w:hAnsi="Calibri"/>
        </w:rPr>
        <w:t xml:space="preserve"> nivel de metano en el medio ambiente). </w:t>
      </w:r>
    </w:p>
    <w:p w:rsidR="00364180" w:rsidRDefault="00926975" w:rsidP="00926975">
      <w:pPr>
        <w:rPr>
          <w:rFonts w:ascii="Calibri" w:hAnsi="Calibri"/>
        </w:rPr>
      </w:pPr>
      <w:r w:rsidRPr="00926975">
        <w:rPr>
          <w:rFonts w:ascii="Calibri" w:hAnsi="Calibri"/>
        </w:rPr>
        <w:t>El "estado de la demanda" y operaciones de "bomba de establecer"</w:t>
      </w:r>
      <w:r w:rsidR="00364180">
        <w:rPr>
          <w:rFonts w:ascii="Calibri" w:hAnsi="Calibri"/>
        </w:rPr>
        <w:t xml:space="preserve"> </w:t>
      </w:r>
      <w:r w:rsidRPr="00926975">
        <w:rPr>
          <w:rFonts w:ascii="Calibri" w:hAnsi="Calibri"/>
        </w:rPr>
        <w:t>son llamados por la consola del operador. Como característica fiabilidad adicional, el controlador de la bomba va</w:t>
      </w:r>
      <w:r w:rsidR="00364180">
        <w:rPr>
          <w:rFonts w:ascii="Calibri" w:hAnsi="Calibri"/>
        </w:rPr>
        <w:t xml:space="preserve"> </w:t>
      </w:r>
      <w:r w:rsidRPr="00926975">
        <w:rPr>
          <w:rFonts w:ascii="Calibri" w:hAnsi="Calibri"/>
        </w:rPr>
        <w:t>compruebe siempre que el nivel de metano es baja antes de arrancar la bomba (llamando "</w:t>
      </w:r>
      <w:proofErr w:type="spellStart"/>
      <w:r w:rsidRPr="00926975">
        <w:rPr>
          <w:rFonts w:ascii="Calibri" w:hAnsi="Calibri"/>
        </w:rPr>
        <w:t>check</w:t>
      </w:r>
      <w:proofErr w:type="spellEnd"/>
      <w:r w:rsidRPr="00926975">
        <w:rPr>
          <w:rFonts w:ascii="Calibri" w:hAnsi="Calibri"/>
        </w:rPr>
        <w:t xml:space="preserve"> seguro" en el</w:t>
      </w:r>
      <w:r w:rsidR="00364180">
        <w:rPr>
          <w:rFonts w:ascii="Calibri" w:hAnsi="Calibri"/>
        </w:rPr>
        <w:t xml:space="preserve"> </w:t>
      </w:r>
      <w:r w:rsidRPr="00926975">
        <w:rPr>
          <w:rFonts w:ascii="Calibri" w:hAnsi="Calibri"/>
        </w:rPr>
        <w:t>monitor de medio ambiente). Si el controlador de la bomba encuentra que la bomba no se puede iniciar (o que el agua</w:t>
      </w:r>
      <w:r w:rsidR="00364180">
        <w:rPr>
          <w:rFonts w:ascii="Calibri" w:hAnsi="Calibri"/>
        </w:rPr>
        <w:t xml:space="preserve"> </w:t>
      </w:r>
      <w:r w:rsidRPr="00926975">
        <w:rPr>
          <w:rFonts w:ascii="Calibri" w:hAnsi="Calibri"/>
        </w:rPr>
        <w:t>no parece ser que fluye cuando la bomba está teóricamente en), entonces se plantea una alarma operador.</w:t>
      </w:r>
      <w:r w:rsidR="00364180">
        <w:rPr>
          <w:rFonts w:ascii="Calibri" w:hAnsi="Calibri"/>
        </w:rPr>
        <w:t xml:space="preserve"> </w:t>
      </w:r>
    </w:p>
    <w:p w:rsidR="00926975" w:rsidRPr="00926975" w:rsidRDefault="00926975" w:rsidP="00926975">
      <w:pPr>
        <w:rPr>
          <w:rFonts w:ascii="Calibri" w:hAnsi="Calibri"/>
        </w:rPr>
      </w:pPr>
      <w:r w:rsidRPr="00926975">
        <w:rPr>
          <w:rFonts w:ascii="Calibri" w:hAnsi="Calibri"/>
        </w:rPr>
        <w:t>El monitor de medio ambiente tiene la operación única "</w:t>
      </w:r>
      <w:proofErr w:type="spellStart"/>
      <w:r w:rsidRPr="00926975">
        <w:rPr>
          <w:rFonts w:ascii="Calibri" w:hAnsi="Calibri"/>
        </w:rPr>
        <w:t>check</w:t>
      </w:r>
      <w:proofErr w:type="spellEnd"/>
      <w:r w:rsidRPr="00926975">
        <w:rPr>
          <w:rFonts w:ascii="Calibri" w:hAnsi="Calibri"/>
        </w:rPr>
        <w:t xml:space="preserve"> seguro" que es llamada por la bomba</w:t>
      </w:r>
      <w:r w:rsidR="00364180">
        <w:rPr>
          <w:rFonts w:ascii="Calibri" w:hAnsi="Calibri"/>
        </w:rPr>
        <w:t xml:space="preserve"> </w:t>
      </w:r>
      <w:r w:rsidRPr="00926975">
        <w:rPr>
          <w:rFonts w:ascii="Calibri" w:hAnsi="Calibri"/>
        </w:rPr>
        <w:t>controlador.</w:t>
      </w:r>
      <w:bookmarkStart w:id="0" w:name="_GoBack"/>
      <w:bookmarkEnd w:id="0"/>
    </w:p>
    <w:p w:rsidR="00926975" w:rsidRPr="00926975" w:rsidRDefault="00926975" w:rsidP="00926975">
      <w:pPr>
        <w:rPr>
          <w:rFonts w:ascii="Calibri" w:hAnsi="Calibri"/>
        </w:rPr>
      </w:pPr>
      <w:r w:rsidRPr="00926975">
        <w:rPr>
          <w:rFonts w:ascii="Calibri" w:hAnsi="Calibri"/>
        </w:rPr>
        <w:t>La consola de operador tiene la operación de alarma, que además de ser llamado por la bomba</w:t>
      </w:r>
      <w:r w:rsidR="00364180">
        <w:rPr>
          <w:rFonts w:ascii="Calibri" w:hAnsi="Calibri"/>
        </w:rPr>
        <w:t xml:space="preserve"> </w:t>
      </w:r>
      <w:r w:rsidRPr="00926975">
        <w:rPr>
          <w:rFonts w:ascii="Calibri" w:hAnsi="Calibri"/>
        </w:rPr>
        <w:t>controlador, también es llamado por el monitor ambiental si alguno de sus lecturas son demasiado altas. Al igual que</w:t>
      </w:r>
      <w:r w:rsidR="00364180">
        <w:rPr>
          <w:rFonts w:ascii="Calibri" w:hAnsi="Calibri"/>
        </w:rPr>
        <w:t xml:space="preserve"> </w:t>
      </w:r>
      <w:r w:rsidRPr="00926975">
        <w:rPr>
          <w:rFonts w:ascii="Calibri" w:hAnsi="Calibri"/>
        </w:rPr>
        <w:t>recibir las llamadas de alarma, la consola de operador puede solicitar el estado de la bomba y el intento de</w:t>
      </w:r>
      <w:r w:rsidR="00364180">
        <w:rPr>
          <w:rFonts w:ascii="Calibri" w:hAnsi="Calibri"/>
        </w:rPr>
        <w:t xml:space="preserve"> </w:t>
      </w:r>
      <w:r w:rsidRPr="00926975">
        <w:rPr>
          <w:rFonts w:ascii="Calibri" w:hAnsi="Calibri"/>
        </w:rPr>
        <w:t>reemplazar los sensores de alta y baja de agua por directamente el funcionamiento de la bomba. Sin embargo, en este último caso</w:t>
      </w:r>
      <w:r w:rsidR="00364180">
        <w:rPr>
          <w:rFonts w:ascii="Calibri" w:hAnsi="Calibri"/>
        </w:rPr>
        <w:t xml:space="preserve"> </w:t>
      </w:r>
      <w:r w:rsidRPr="00926975">
        <w:rPr>
          <w:rFonts w:ascii="Calibri" w:hAnsi="Calibri"/>
        </w:rPr>
        <w:t>la comprobación de metano todavía se hace, con una excepción que se utilizan para informar al operador que la bomba</w:t>
      </w:r>
      <w:r w:rsidR="00364180">
        <w:rPr>
          <w:rFonts w:ascii="Calibri" w:hAnsi="Calibri"/>
        </w:rPr>
        <w:t xml:space="preserve"> </w:t>
      </w:r>
      <w:r w:rsidRPr="00926975">
        <w:rPr>
          <w:rFonts w:ascii="Calibri" w:hAnsi="Calibri"/>
        </w:rPr>
        <w:t>no se puede encender.</w:t>
      </w:r>
    </w:p>
    <w:p w:rsidR="00926975" w:rsidRPr="00926975" w:rsidRDefault="00926975" w:rsidP="00926975">
      <w:pPr>
        <w:rPr>
          <w:rFonts w:ascii="Calibri" w:hAnsi="Calibri"/>
        </w:rPr>
      </w:pPr>
      <w:r w:rsidRPr="00926975">
        <w:rPr>
          <w:rFonts w:ascii="Calibri" w:hAnsi="Calibri"/>
        </w:rPr>
        <w:t>El registrador de datos tiene seis operaciones que no son más que acciones de registro de datos que son llamadas por</w:t>
      </w:r>
      <w:r w:rsidR="00364180">
        <w:rPr>
          <w:rFonts w:ascii="Calibri" w:hAnsi="Calibri"/>
        </w:rPr>
        <w:t xml:space="preserve"> </w:t>
      </w:r>
      <w:r w:rsidRPr="00926975">
        <w:rPr>
          <w:rFonts w:ascii="Calibri" w:hAnsi="Calibri"/>
        </w:rPr>
        <w:t>el controlador de la bomba y el monitor medio ambiente.</w:t>
      </w:r>
      <w:r w:rsidR="00364180">
        <w:rPr>
          <w:rFonts w:ascii="Calibri" w:hAnsi="Calibri"/>
        </w:rPr>
        <w:t xml:space="preserve"> </w:t>
      </w:r>
      <w:r w:rsidRPr="00926975">
        <w:rPr>
          <w:rFonts w:ascii="Calibri" w:hAnsi="Calibri"/>
        </w:rPr>
        <w:t>Cabe señalar que el símbolo O-&gt; se utiliza para ilustrar el flujo de datos, y - | - representa una</w:t>
      </w:r>
      <w:r w:rsidR="00364180">
        <w:rPr>
          <w:rFonts w:ascii="Calibri" w:hAnsi="Calibri"/>
        </w:rPr>
        <w:t xml:space="preserve"> </w:t>
      </w:r>
      <w:r w:rsidRPr="00926975">
        <w:rPr>
          <w:rFonts w:ascii="Calibri" w:hAnsi="Calibri"/>
        </w:rPr>
        <w:t>excepción.</w:t>
      </w:r>
    </w:p>
    <w:sectPr w:rsidR="00926975" w:rsidRPr="00926975" w:rsidSect="00441B5D">
      <w:footerReference w:type="even" r:id="rId19"/>
      <w:footerReference w:type="default" r:id="rId20"/>
      <w:footerReference w:type="first" r:id="rId21"/>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A03" w:rsidRDefault="006F6A03">
      <w:pPr>
        <w:spacing w:after="0" w:line="240" w:lineRule="auto"/>
      </w:pPr>
      <w:r>
        <w:separator/>
      </w:r>
    </w:p>
  </w:endnote>
  <w:endnote w:type="continuationSeparator" w:id="0">
    <w:p w:rsidR="006F6A03" w:rsidRDefault="006F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B5D" w:rsidRDefault="000C34E8">
    <w:pPr>
      <w:pStyle w:val="Piedepgina"/>
    </w:pPr>
    <w:r>
      <w:rPr>
        <w:noProof/>
        <w:lang w:val="es-AR" w:eastAsia="es-A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2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B5D" w:rsidRDefault="000A0C7D">
                          <w:pPr>
                            <w:pStyle w:val="Textogris"/>
                          </w:pPr>
                          <w:sdt>
                            <w:sdtPr>
                              <w:id w:val="23888244"/>
                              <w:dataBinding w:prefixMappings="xmlns:ns0='http://schemas.openxmlformats.org/officeDocument/2006/extended-properties' " w:xpath="/ns0:Properties[1]/ns0:Company[1]" w:storeItemID="{6668398D-A668-4E3E-A5EB-62B293D839F1}"/>
                              <w:text/>
                            </w:sdtPr>
                            <w:sdtEndPr/>
                            <w:sdtContent>
                              <w:r w:rsidR="00BA100C">
                                <w:rPr>
                                  <w:lang w:val="es-AR"/>
                                </w:rPr>
                                <w:t>FCEFYN – PROGRAMACIÓN CONCURRENTE</w:t>
                              </w:r>
                            </w:sdtContent>
                          </w:sdt>
                          <w:r w:rsidR="00C46FE8">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6"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7E5vw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" o:allowincell="f" filled="f" stroked="f">
              <v:textbox style="layout-flow:vertical;mso-layout-flow-alt:bottom-to-top" inset=",,8.64pt,10.8pt">
                <w:txbxContent>
                  <w:p w:rsidR="00441B5D" w:rsidRDefault="000A0C7D">
                    <w:pPr>
                      <w:pStyle w:val="Textogris"/>
                    </w:pPr>
                    <w:sdt>
                      <w:sdtPr>
                        <w:id w:val="23888244"/>
                        <w:dataBinding w:prefixMappings="xmlns:ns0='http://schemas.openxmlformats.org/officeDocument/2006/extended-properties' " w:xpath="/ns0:Properties[1]/ns0:Company[1]" w:storeItemID="{6668398D-A668-4E3E-A5EB-62B293D839F1}"/>
                        <w:text/>
                      </w:sdtPr>
                      <w:sdtEndPr/>
                      <w:sdtContent>
                        <w:r w:rsidR="00BA100C">
                          <w:rPr>
                            <w:lang w:val="es-AR"/>
                          </w:rPr>
                          <w:t>FCEFYN – PROGRAMACIÓN CONCURRENTE</w:t>
                        </w:r>
                      </w:sdtContent>
                    </w:sdt>
                    <w:r w:rsidR="00C46FE8">
                      <w:t xml:space="preserve">  </w:t>
                    </w:r>
                  </w:p>
                </w:txbxContent>
              </v:textbox>
              <w10:wrap anchorx="margin" anchory="margin"/>
            </v:rect>
          </w:pict>
        </mc:Fallback>
      </mc:AlternateContent>
    </w:r>
    <w:r>
      <w:rPr>
        <w:noProof/>
        <w:lang w:val="es-AR" w:eastAsia="es-A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BF73330"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CX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Y6iU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yB/Ql6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es-AR" w:eastAsia="es-A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2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41B5D" w:rsidRDefault="00134F3B">
                          <w:pPr>
                            <w:pStyle w:val="Sinespaciado"/>
                            <w:jc w:val="center"/>
                            <w:rPr>
                              <w:color w:val="FFFFFF" w:themeColor="background1"/>
                              <w:sz w:val="40"/>
                              <w:szCs w:val="40"/>
                            </w:rPr>
                          </w:pPr>
                          <w:r>
                            <w:fldChar w:fldCharType="begin"/>
                          </w:r>
                          <w:r>
                            <w:instrText xml:space="preserve"> PAGE  \* Arabic  \* MERGEFORMAT </w:instrText>
                          </w:r>
                          <w:r>
                            <w:fldChar w:fldCharType="separate"/>
                          </w:r>
                          <w:r w:rsidR="00C46FE8">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7"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78oPD48CAAAsBQAADgAAAAAAAAAAAAAAAAAuAgAAZHJzL2Uyb0RvYy54bWxQSwECLQAUAAYA&#10;CAAAACEAA/cG3NgAAAADAQAADwAAAAAAAAAAAAAAAADpBAAAZHJzL2Rvd25yZXYueG1sUEsFBgAA&#10;AAAEAAQA8wAAAO4FAAAAAA==&#10;" o:allowincell="f" fillcolor="#d34817 [3204]" stroked="f">
              <v:textbox inset="0,0,0,0">
                <w:txbxContent>
                  <w:p w:rsidR="00441B5D" w:rsidRDefault="00134F3B">
                    <w:pPr>
                      <w:pStyle w:val="Sinespaciado"/>
                      <w:jc w:val="center"/>
                      <w:rPr>
                        <w:color w:val="FFFFFF" w:themeColor="background1"/>
                        <w:sz w:val="40"/>
                        <w:szCs w:val="40"/>
                      </w:rPr>
                    </w:pPr>
                    <w:r>
                      <w:fldChar w:fldCharType="begin"/>
                    </w:r>
                    <w:r>
                      <w:instrText xml:space="preserve"> PAGE  \* Arabic  \* MERGEFORMAT </w:instrText>
                    </w:r>
                    <w:r>
                      <w:fldChar w:fldCharType="separate"/>
                    </w:r>
                    <w:r w:rsidR="00C46FE8">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B5D" w:rsidRDefault="000C34E8">
    <w:pPr>
      <w:rPr>
        <w:sz w:val="20"/>
        <w:szCs w:val="20"/>
      </w:rPr>
    </w:pPr>
    <w:r>
      <w:rPr>
        <w:noProof/>
        <w:sz w:val="10"/>
        <w:szCs w:val="20"/>
        <w:lang w:val="es-AR" w:eastAsia="es-A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2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B5D" w:rsidRDefault="000A0C7D">
                          <w:pPr>
                            <w:pStyle w:val="Textogris"/>
                          </w:pPr>
                          <w:sdt>
                            <w:sdtPr>
                              <w:id w:val="805200567"/>
                              <w:dataBinding w:prefixMappings="xmlns:ns0='http://schemas.openxmlformats.org/officeDocument/2006/extended-properties' " w:xpath="/ns0:Properties[1]/ns0:Company[1]" w:storeItemID="{6668398D-A668-4E3E-A5EB-62B293D839F1}"/>
                              <w:text/>
                            </w:sdtPr>
                            <w:sdtEndPr/>
                            <w:sdtContent>
                              <w:r w:rsidR="00BA100C">
                                <w:rPr>
                                  <w:lang w:val="es-AR"/>
                                </w:rPr>
                                <w:t>FCEFYN – PROGRAMACIÓN CONCURRENTE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8"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aoJLYc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441B5D" w:rsidRDefault="000A0C7D">
                    <w:pPr>
                      <w:pStyle w:val="Textogris"/>
                    </w:pPr>
                    <w:sdt>
                      <w:sdtPr>
                        <w:id w:val="805200567"/>
                        <w:dataBinding w:prefixMappings="xmlns:ns0='http://schemas.openxmlformats.org/officeDocument/2006/extended-properties' " w:xpath="/ns0:Properties[1]/ns0:Company[1]" w:storeItemID="{6668398D-A668-4E3E-A5EB-62B293D839F1}"/>
                        <w:text/>
                      </w:sdtPr>
                      <w:sdtEndPr/>
                      <w:sdtContent>
                        <w:r w:rsidR="00BA100C">
                          <w:rPr>
                            <w:lang w:val="es-AR"/>
                          </w:rPr>
                          <w:t>FCEFYN – PROGRAMACIÓN CONCURRENTE</w:t>
                        </w:r>
                      </w:sdtContent>
                    </w:sdt>
                  </w:p>
                </w:txbxContent>
              </v:textbox>
              <w10:wrap anchorx="margin" anchory="margin"/>
            </v:rect>
          </w:pict>
        </mc:Fallback>
      </mc:AlternateContent>
    </w:r>
    <w:r>
      <w:rPr>
        <w:noProof/>
        <w:sz w:val="20"/>
        <w:szCs w:val="20"/>
        <w:lang w:val="es-AR" w:eastAsia="es-A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29120" cy="10033000"/>
              <wp:effectExtent l="10160" t="6350" r="13970" b="9525"/>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9120" cy="1003300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A2505E3" id="AutoShape 28" o:spid="_x0000_s1026" style="position:absolute;margin-left:0;margin-top:0;width:545.6pt;height:790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" o:allowincell="f" filled="f" fillcolor="black" strokecolor="black [3213]" strokeweight="1pt">
              <w10:wrap anchorx="page" anchory="page"/>
            </v:roundrect>
          </w:pict>
        </mc:Fallback>
      </mc:AlternateContent>
    </w:r>
    <w:r>
      <w:rPr>
        <w:noProof/>
        <w:sz w:val="20"/>
        <w:szCs w:val="20"/>
        <w:lang w:val="es-AR" w:eastAsia="es-A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6985" t="2540" r="5715" b="635"/>
              <wp:wrapNone/>
              <wp:docPr id="2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41B5D" w:rsidRDefault="00134F3B">
                          <w:pPr>
                            <w:pStyle w:val="Sinespaciado"/>
                            <w:jc w:val="center"/>
                            <w:rPr>
                              <w:color w:val="FFFFFF" w:themeColor="background1"/>
                              <w:sz w:val="40"/>
                              <w:szCs w:val="40"/>
                            </w:rPr>
                          </w:pPr>
                          <w:r>
                            <w:fldChar w:fldCharType="begin"/>
                          </w:r>
                          <w:r>
                            <w:instrText xml:space="preserve"> PAGE  \* Arabic  \* MERGEFORMAT </w:instrText>
                          </w:r>
                          <w:r>
                            <w:fldChar w:fldCharType="separate"/>
                          </w:r>
                          <w:r w:rsidR="000A0C7D" w:rsidRPr="000A0C7D">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29"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" o:allowincell="f" fillcolor="#d34817 [3204]" stroked="f">
              <v:textbox inset="0,0,0,0">
                <w:txbxContent>
                  <w:p w:rsidR="00441B5D" w:rsidRDefault="00134F3B">
                    <w:pPr>
                      <w:pStyle w:val="Sinespaciado"/>
                      <w:jc w:val="center"/>
                      <w:rPr>
                        <w:color w:val="FFFFFF" w:themeColor="background1"/>
                        <w:sz w:val="40"/>
                        <w:szCs w:val="40"/>
                      </w:rPr>
                    </w:pPr>
                    <w:r>
                      <w:fldChar w:fldCharType="begin"/>
                    </w:r>
                    <w:r>
                      <w:instrText xml:space="preserve"> PAGE  \* Arabic  \* MERGEFORMAT </w:instrText>
                    </w:r>
                    <w:r>
                      <w:fldChar w:fldCharType="separate"/>
                    </w:r>
                    <w:r w:rsidR="000A0C7D" w:rsidRPr="000A0C7D">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441B5D" w:rsidRDefault="00441B5D">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B6" w:rsidRDefault="000C34E8">
    <w:pPr>
      <w:rPr>
        <w:sz w:val="20"/>
      </w:rPr>
    </w:pPr>
    <w:r>
      <w:rPr>
        <w:noProof/>
        <w:sz w:val="20"/>
        <w:lang w:val="es-AR" w:eastAsia="es-A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2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216B6" w:rsidRDefault="00134F3B">
                          <w:pPr>
                            <w:pStyle w:val="Sinespaciado"/>
                            <w:jc w:val="center"/>
                            <w:rPr>
                              <w:color w:val="FFFFFF" w:themeColor="background1"/>
                              <w:sz w:val="40"/>
                              <w:szCs w:val="40"/>
                            </w:rPr>
                          </w:pPr>
                          <w:r>
                            <w:fldChar w:fldCharType="begin"/>
                          </w:r>
                          <w:r>
                            <w:instrText xml:space="preserve"> PAGE  \* Arabic  \* MERGEFORMAT </w:instrText>
                          </w:r>
                          <w:r>
                            <w:fldChar w:fldCharType="separate"/>
                          </w:r>
                          <w:r w:rsidR="004471E6" w:rsidRPr="004471E6">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0"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A2Q92CjwIAACwFAAAOAAAAAAAAAAAAAAAAAC4CAABkcnMvZTJvRG9jLnhtbFBLAQIt&#10;ABQABgAIAAAAIQBTw56L3QAAAAgBAAAPAAAAAAAAAAAAAAAAAOkEAABkcnMvZG93bnJldi54bWxQ&#10;SwUGAAAAAAQABADzAAAA8wUAAAAA&#10;" o:allowincell="f" fillcolor="#d34817 [3204]" stroked="f">
              <v:textbox inset="0,0,0,0">
                <w:txbxContent>
                  <w:p w:rsidR="006216B6" w:rsidRDefault="00134F3B">
                    <w:pPr>
                      <w:pStyle w:val="Sinespaciado"/>
                      <w:jc w:val="center"/>
                      <w:rPr>
                        <w:color w:val="FFFFFF" w:themeColor="background1"/>
                        <w:sz w:val="40"/>
                        <w:szCs w:val="40"/>
                      </w:rPr>
                    </w:pPr>
                    <w:r>
                      <w:fldChar w:fldCharType="begin"/>
                    </w:r>
                    <w:r>
                      <w:instrText xml:space="preserve"> PAGE  \* Arabic  \* MERGEFORMAT </w:instrText>
                    </w:r>
                    <w:r>
                      <w:fldChar w:fldCharType="separate"/>
                    </w:r>
                    <w:r w:rsidR="004471E6" w:rsidRPr="004471E6">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val="es-AR" w:eastAsia="es-A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2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6B6" w:rsidRDefault="000A0C7D">
                          <w:pPr>
                            <w:pStyle w:val="Textogris"/>
                          </w:pPr>
                          <w:sdt>
                            <w:sdtPr>
                              <w:id w:val="12118798"/>
                              <w:dataBinding w:prefixMappings="xmlns:ns0='http://schemas.openxmlformats.org/officeDocument/2006/extended-properties' " w:xpath="/ns0:Properties[1]/ns0:Company[1]" w:storeItemID="{6668398D-A668-4E3E-A5EB-62B293D839F1}"/>
                              <w:text/>
                            </w:sdtPr>
                            <w:sdtEndPr/>
                            <w:sdtContent>
                              <w:r w:rsidR="0050631C">
                                <w:t xml:space="preserve">FCEFYN – </w:t>
                              </w:r>
                              <w:r w:rsidR="00BA100C">
                                <w:t>PROGRAMACIÓN CONCURRENTE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1"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6sxQm8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6216B6" w:rsidRDefault="000A0C7D">
                    <w:pPr>
                      <w:pStyle w:val="Textogris"/>
                    </w:pPr>
                    <w:sdt>
                      <w:sdtPr>
                        <w:id w:val="12118798"/>
                        <w:dataBinding w:prefixMappings="xmlns:ns0='http://schemas.openxmlformats.org/officeDocument/2006/extended-properties' " w:xpath="/ns0:Properties[1]/ns0:Company[1]" w:storeItemID="{6668398D-A668-4E3E-A5EB-62B293D839F1}"/>
                        <w:text/>
                      </w:sdtPr>
                      <w:sdtEndPr/>
                      <w:sdtContent>
                        <w:r w:rsidR="0050631C">
                          <w:t xml:space="preserve">FCEFYN – </w:t>
                        </w:r>
                        <w:r w:rsidR="00BA100C">
                          <w:t>PROGRAMACIÓN CONCURRENTE</w:t>
                        </w:r>
                      </w:sdtContent>
                    </w:sdt>
                  </w:p>
                </w:txbxContent>
              </v:textbox>
              <w10:wrap anchorx="margin" anchory="margin"/>
            </v:rect>
          </w:pict>
        </mc:Fallback>
      </mc:AlternateContent>
    </w:r>
    <w:r>
      <w:rPr>
        <w:noProof/>
        <w:sz w:val="20"/>
        <w:lang w:val="es-AR" w:eastAsia="es-A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29120" cy="10033000"/>
              <wp:effectExtent l="10160" t="6350" r="13970" b="9525"/>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9120" cy="1003300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BAE3E4" id="AutoShape 35" o:spid="_x0000_s1026" style="position:absolute;margin-left:0;margin-top:0;width:545.6pt;height:790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" o:allowincell="f" filled="f" fillcolor="black" strokecolor="black [3213]" strokeweight="1pt">
              <w10:wrap anchorx="page" anchory="page"/>
            </v:roundrect>
          </w:pict>
        </mc:Fallback>
      </mc:AlternateContent>
    </w:r>
  </w:p>
  <w:p w:rsidR="00441B5D" w:rsidRDefault="00441B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A03" w:rsidRDefault="006F6A03">
      <w:pPr>
        <w:spacing w:after="0" w:line="240" w:lineRule="auto"/>
      </w:pPr>
      <w:r>
        <w:separator/>
      </w:r>
    </w:p>
  </w:footnote>
  <w:footnote w:type="continuationSeparator" w:id="0">
    <w:p w:rsidR="006F6A03" w:rsidRDefault="006F6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6A17AC"/>
    <w:multiLevelType w:val="hybridMultilevel"/>
    <w:tmpl w:val="A252C5C2"/>
    <w:lvl w:ilvl="0" w:tplc="2C0A0017">
      <w:start w:val="1"/>
      <w:numFmt w:val="lowerLetter"/>
      <w:lvlText w:val="%1)"/>
      <w:lvlJc w:val="left"/>
      <w:pPr>
        <w:ind w:left="1070" w:hanging="360"/>
      </w:p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6" w15:restartNumberingAfterBreak="0">
    <w:nsid w:val="09331788"/>
    <w:multiLevelType w:val="hybridMultilevel"/>
    <w:tmpl w:val="0C4E5976"/>
    <w:lvl w:ilvl="0" w:tplc="75D2698E">
      <w:start w:val="1"/>
      <w:numFmt w:val="lowerLetter"/>
      <w:lvlText w:val="(%1)"/>
      <w:lvlJc w:val="left"/>
      <w:pPr>
        <w:ind w:left="720" w:hanging="360"/>
      </w:pPr>
      <w:rPr>
        <w:b/>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15:restartNumberingAfterBreak="0">
    <w:nsid w:val="0A947DEB"/>
    <w:multiLevelType w:val="hybridMultilevel"/>
    <w:tmpl w:val="D41274B2"/>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BDC1C70"/>
    <w:multiLevelType w:val="hybridMultilevel"/>
    <w:tmpl w:val="716CBB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6038C4"/>
    <w:multiLevelType w:val="hybridMultilevel"/>
    <w:tmpl w:val="D2AA6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EE12FD"/>
    <w:multiLevelType w:val="hybridMultilevel"/>
    <w:tmpl w:val="1F02D83C"/>
    <w:lvl w:ilvl="0" w:tplc="F53A7676">
      <w:start w:val="1"/>
      <w:numFmt w:val="lowerLetter"/>
      <w:lvlText w:val="(%1)"/>
      <w:lvlJc w:val="left"/>
      <w:pPr>
        <w:ind w:left="3196" w:hanging="360"/>
      </w:pPr>
      <w:rPr>
        <w:rFonts w:hint="default"/>
      </w:rPr>
    </w:lvl>
    <w:lvl w:ilvl="1" w:tplc="2C0A0019" w:tentative="1">
      <w:start w:val="1"/>
      <w:numFmt w:val="lowerLetter"/>
      <w:lvlText w:val="%2."/>
      <w:lvlJc w:val="left"/>
      <w:pPr>
        <w:ind w:left="3916" w:hanging="360"/>
      </w:pPr>
    </w:lvl>
    <w:lvl w:ilvl="2" w:tplc="2C0A001B" w:tentative="1">
      <w:start w:val="1"/>
      <w:numFmt w:val="lowerRoman"/>
      <w:lvlText w:val="%3."/>
      <w:lvlJc w:val="right"/>
      <w:pPr>
        <w:ind w:left="4636" w:hanging="180"/>
      </w:pPr>
    </w:lvl>
    <w:lvl w:ilvl="3" w:tplc="2C0A000F" w:tentative="1">
      <w:start w:val="1"/>
      <w:numFmt w:val="decimal"/>
      <w:lvlText w:val="%4."/>
      <w:lvlJc w:val="left"/>
      <w:pPr>
        <w:ind w:left="5356" w:hanging="360"/>
      </w:pPr>
    </w:lvl>
    <w:lvl w:ilvl="4" w:tplc="2C0A0019" w:tentative="1">
      <w:start w:val="1"/>
      <w:numFmt w:val="lowerLetter"/>
      <w:lvlText w:val="%5."/>
      <w:lvlJc w:val="left"/>
      <w:pPr>
        <w:ind w:left="6076" w:hanging="360"/>
      </w:pPr>
    </w:lvl>
    <w:lvl w:ilvl="5" w:tplc="2C0A001B" w:tentative="1">
      <w:start w:val="1"/>
      <w:numFmt w:val="lowerRoman"/>
      <w:lvlText w:val="%6."/>
      <w:lvlJc w:val="right"/>
      <w:pPr>
        <w:ind w:left="6796" w:hanging="180"/>
      </w:pPr>
    </w:lvl>
    <w:lvl w:ilvl="6" w:tplc="2C0A000F" w:tentative="1">
      <w:start w:val="1"/>
      <w:numFmt w:val="decimal"/>
      <w:lvlText w:val="%7."/>
      <w:lvlJc w:val="left"/>
      <w:pPr>
        <w:ind w:left="7516" w:hanging="360"/>
      </w:pPr>
    </w:lvl>
    <w:lvl w:ilvl="7" w:tplc="2C0A0019" w:tentative="1">
      <w:start w:val="1"/>
      <w:numFmt w:val="lowerLetter"/>
      <w:lvlText w:val="%8."/>
      <w:lvlJc w:val="left"/>
      <w:pPr>
        <w:ind w:left="8236" w:hanging="360"/>
      </w:pPr>
    </w:lvl>
    <w:lvl w:ilvl="8" w:tplc="2C0A001B" w:tentative="1">
      <w:start w:val="1"/>
      <w:numFmt w:val="lowerRoman"/>
      <w:lvlText w:val="%9."/>
      <w:lvlJc w:val="right"/>
      <w:pPr>
        <w:ind w:left="8956" w:hanging="180"/>
      </w:pPr>
    </w:lvl>
  </w:abstractNum>
  <w:abstractNum w:abstractNumId="11" w15:restartNumberingAfterBreak="0">
    <w:nsid w:val="230367C1"/>
    <w:multiLevelType w:val="hybridMultilevel"/>
    <w:tmpl w:val="103ADA0E"/>
    <w:lvl w:ilvl="0" w:tplc="CF0C8FFA">
      <w:numFmt w:val="bullet"/>
      <w:lvlText w:val="-"/>
      <w:lvlJc w:val="left"/>
      <w:pPr>
        <w:ind w:left="720" w:hanging="360"/>
      </w:pPr>
      <w:rPr>
        <w:rFonts w:ascii="Calibri" w:eastAsiaTheme="minorEastAsia"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9959EA"/>
    <w:multiLevelType w:val="hybridMultilevel"/>
    <w:tmpl w:val="34EC980A"/>
    <w:lvl w:ilvl="0" w:tplc="1700CE6A">
      <w:numFmt w:val="bullet"/>
      <w:lvlText w:val="-"/>
      <w:lvlJc w:val="left"/>
      <w:pPr>
        <w:ind w:left="720" w:hanging="360"/>
      </w:pPr>
      <w:rPr>
        <w:rFonts w:ascii="Calibri" w:eastAsiaTheme="majorEastAsia"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5172C3"/>
    <w:multiLevelType w:val="hybridMultilevel"/>
    <w:tmpl w:val="B1A830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3D231FC"/>
    <w:multiLevelType w:val="hybridMultilevel"/>
    <w:tmpl w:val="86C4A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B4F7D10"/>
    <w:multiLevelType w:val="hybridMultilevel"/>
    <w:tmpl w:val="5FA252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18C653B"/>
    <w:multiLevelType w:val="hybridMultilevel"/>
    <w:tmpl w:val="2A0C5E7C"/>
    <w:lvl w:ilvl="0" w:tplc="8F38E10C">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662323D8"/>
    <w:multiLevelType w:val="hybridMultilevel"/>
    <w:tmpl w:val="10DADE62"/>
    <w:lvl w:ilvl="0" w:tplc="E4E0E790">
      <w:numFmt w:val="bullet"/>
      <w:lvlText w:val="-"/>
      <w:lvlJc w:val="left"/>
      <w:pPr>
        <w:ind w:left="720" w:hanging="360"/>
      </w:pPr>
      <w:rPr>
        <w:rFonts w:ascii="Calibri" w:eastAsiaTheme="majorEastAsia"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50081F"/>
    <w:multiLevelType w:val="hybridMultilevel"/>
    <w:tmpl w:val="2FAE9F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C873611"/>
    <w:multiLevelType w:val="hybridMultilevel"/>
    <w:tmpl w:val="E26E3AC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2CC4147"/>
    <w:multiLevelType w:val="hybridMultilevel"/>
    <w:tmpl w:val="82267A3A"/>
    <w:lvl w:ilvl="0" w:tplc="1696DB16">
      <w:start w:val="1"/>
      <w:numFmt w:val="lowerLetter"/>
      <w:lvlText w:val="(%1)"/>
      <w:lvlJc w:val="left"/>
      <w:pPr>
        <w:ind w:left="1245" w:hanging="360"/>
      </w:pPr>
    </w:lvl>
    <w:lvl w:ilvl="1" w:tplc="2C0A0019">
      <w:start w:val="1"/>
      <w:numFmt w:val="lowerLetter"/>
      <w:lvlText w:val="%2."/>
      <w:lvlJc w:val="left"/>
      <w:pPr>
        <w:ind w:left="1965" w:hanging="360"/>
      </w:pPr>
    </w:lvl>
    <w:lvl w:ilvl="2" w:tplc="2C0A001B">
      <w:start w:val="1"/>
      <w:numFmt w:val="lowerRoman"/>
      <w:lvlText w:val="%3."/>
      <w:lvlJc w:val="right"/>
      <w:pPr>
        <w:ind w:left="2685" w:hanging="180"/>
      </w:pPr>
    </w:lvl>
    <w:lvl w:ilvl="3" w:tplc="2C0A000F">
      <w:start w:val="1"/>
      <w:numFmt w:val="decimal"/>
      <w:lvlText w:val="%4."/>
      <w:lvlJc w:val="left"/>
      <w:pPr>
        <w:ind w:left="3405" w:hanging="360"/>
      </w:pPr>
    </w:lvl>
    <w:lvl w:ilvl="4" w:tplc="2C0A0019">
      <w:start w:val="1"/>
      <w:numFmt w:val="lowerLetter"/>
      <w:lvlText w:val="%5."/>
      <w:lvlJc w:val="left"/>
      <w:pPr>
        <w:ind w:left="4125" w:hanging="360"/>
      </w:pPr>
    </w:lvl>
    <w:lvl w:ilvl="5" w:tplc="2C0A001B">
      <w:start w:val="1"/>
      <w:numFmt w:val="lowerRoman"/>
      <w:lvlText w:val="%6."/>
      <w:lvlJc w:val="right"/>
      <w:pPr>
        <w:ind w:left="4845" w:hanging="180"/>
      </w:pPr>
    </w:lvl>
    <w:lvl w:ilvl="6" w:tplc="2C0A000F">
      <w:start w:val="1"/>
      <w:numFmt w:val="decimal"/>
      <w:lvlText w:val="%7."/>
      <w:lvlJc w:val="left"/>
      <w:pPr>
        <w:ind w:left="5565" w:hanging="360"/>
      </w:pPr>
    </w:lvl>
    <w:lvl w:ilvl="7" w:tplc="2C0A0019">
      <w:start w:val="1"/>
      <w:numFmt w:val="lowerLetter"/>
      <w:lvlText w:val="%8."/>
      <w:lvlJc w:val="left"/>
      <w:pPr>
        <w:ind w:left="6285" w:hanging="360"/>
      </w:pPr>
    </w:lvl>
    <w:lvl w:ilvl="8" w:tplc="2C0A001B">
      <w:start w:val="1"/>
      <w:numFmt w:val="lowerRoman"/>
      <w:lvlText w:val="%9."/>
      <w:lvlJc w:val="right"/>
      <w:pPr>
        <w:ind w:left="7005" w:hanging="180"/>
      </w:pPr>
    </w:lvl>
  </w:abstractNum>
  <w:abstractNum w:abstractNumId="21" w15:restartNumberingAfterBreak="0">
    <w:nsid w:val="73DA42F7"/>
    <w:multiLevelType w:val="hybridMultilevel"/>
    <w:tmpl w:val="907ED83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99A65EE"/>
    <w:multiLevelType w:val="hybridMultilevel"/>
    <w:tmpl w:val="6AB2A4EE"/>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3" w15:restartNumberingAfterBreak="0">
    <w:nsid w:val="7C9D70B4"/>
    <w:multiLevelType w:val="hybridMultilevel"/>
    <w:tmpl w:val="0CD23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E901BDC"/>
    <w:multiLevelType w:val="hybridMultilevel"/>
    <w:tmpl w:val="0A76B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24"/>
  </w:num>
  <w:num w:numId="18">
    <w:abstractNumId w:val="21"/>
  </w:num>
  <w:num w:numId="19">
    <w:abstractNumId w:val="5"/>
  </w:num>
  <w:num w:numId="20">
    <w:abstractNumId w:val="16"/>
  </w:num>
  <w:num w:numId="21">
    <w:abstractNumId w:val="22"/>
  </w:num>
  <w:num w:numId="22">
    <w:abstractNumId w:val="8"/>
  </w:num>
  <w:num w:numId="23">
    <w:abstractNumId w:val="15"/>
  </w:num>
  <w:num w:numId="24">
    <w:abstractNumId w:val="19"/>
  </w:num>
  <w:num w:numId="25">
    <w:abstractNumId w:val="17"/>
  </w:num>
  <w:num w:numId="26">
    <w:abstractNumId w:val="12"/>
  </w:num>
  <w:num w:numId="27">
    <w:abstractNumId w:val="11"/>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0"/>
  </w:num>
  <w:num w:numId="32">
    <w:abstractNumId w:val="13"/>
  </w:num>
  <w:num w:numId="33">
    <w:abstractNumId w:val="7"/>
  </w:num>
  <w:num w:numId="34">
    <w:abstractNumId w:val="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1374F"/>
    <w:rsid w:val="00016A54"/>
    <w:rsid w:val="0001776B"/>
    <w:rsid w:val="000534E3"/>
    <w:rsid w:val="00063E53"/>
    <w:rsid w:val="00072C1F"/>
    <w:rsid w:val="00080568"/>
    <w:rsid w:val="00081B86"/>
    <w:rsid w:val="000877AF"/>
    <w:rsid w:val="000A0C7D"/>
    <w:rsid w:val="000B7A0A"/>
    <w:rsid w:val="000C34E8"/>
    <w:rsid w:val="000D0A44"/>
    <w:rsid w:val="000F2307"/>
    <w:rsid w:val="000F75C9"/>
    <w:rsid w:val="00116954"/>
    <w:rsid w:val="00116990"/>
    <w:rsid w:val="00116B8B"/>
    <w:rsid w:val="00120B45"/>
    <w:rsid w:val="00127FD9"/>
    <w:rsid w:val="00134F3B"/>
    <w:rsid w:val="00136DE7"/>
    <w:rsid w:val="001371DC"/>
    <w:rsid w:val="00153ED6"/>
    <w:rsid w:val="00155927"/>
    <w:rsid w:val="00191FDA"/>
    <w:rsid w:val="001A7090"/>
    <w:rsid w:val="001B362A"/>
    <w:rsid w:val="001D4A24"/>
    <w:rsid w:val="00201556"/>
    <w:rsid w:val="00216E4B"/>
    <w:rsid w:val="00243C83"/>
    <w:rsid w:val="00276342"/>
    <w:rsid w:val="002B42B6"/>
    <w:rsid w:val="002B7197"/>
    <w:rsid w:val="002D1ABD"/>
    <w:rsid w:val="002E3BB7"/>
    <w:rsid w:val="002F2E0B"/>
    <w:rsid w:val="003032C0"/>
    <w:rsid w:val="00364180"/>
    <w:rsid w:val="00373E66"/>
    <w:rsid w:val="003B2213"/>
    <w:rsid w:val="003C005A"/>
    <w:rsid w:val="003C33ED"/>
    <w:rsid w:val="003D4975"/>
    <w:rsid w:val="003D71B5"/>
    <w:rsid w:val="003D768F"/>
    <w:rsid w:val="003E140C"/>
    <w:rsid w:val="003E7A4B"/>
    <w:rsid w:val="003F2382"/>
    <w:rsid w:val="003F3D34"/>
    <w:rsid w:val="003F5D44"/>
    <w:rsid w:val="00400868"/>
    <w:rsid w:val="0041349B"/>
    <w:rsid w:val="00417421"/>
    <w:rsid w:val="004200A2"/>
    <w:rsid w:val="004258C8"/>
    <w:rsid w:val="00435C1A"/>
    <w:rsid w:val="00441B5D"/>
    <w:rsid w:val="004471E6"/>
    <w:rsid w:val="00450281"/>
    <w:rsid w:val="00450689"/>
    <w:rsid w:val="00451367"/>
    <w:rsid w:val="00451646"/>
    <w:rsid w:val="00451C09"/>
    <w:rsid w:val="00457546"/>
    <w:rsid w:val="00466E2F"/>
    <w:rsid w:val="00482895"/>
    <w:rsid w:val="004D255F"/>
    <w:rsid w:val="004D2779"/>
    <w:rsid w:val="004D3AAA"/>
    <w:rsid w:val="004F6DDA"/>
    <w:rsid w:val="0050631C"/>
    <w:rsid w:val="0051457A"/>
    <w:rsid w:val="00534292"/>
    <w:rsid w:val="005507D6"/>
    <w:rsid w:val="0056469D"/>
    <w:rsid w:val="00575A48"/>
    <w:rsid w:val="00586912"/>
    <w:rsid w:val="005A3787"/>
    <w:rsid w:val="005A37CA"/>
    <w:rsid w:val="005B3C55"/>
    <w:rsid w:val="005B6060"/>
    <w:rsid w:val="005D460B"/>
    <w:rsid w:val="005D7632"/>
    <w:rsid w:val="005F56BB"/>
    <w:rsid w:val="00600E82"/>
    <w:rsid w:val="00602056"/>
    <w:rsid w:val="006038EC"/>
    <w:rsid w:val="00607F00"/>
    <w:rsid w:val="00617576"/>
    <w:rsid w:val="006216B6"/>
    <w:rsid w:val="00625E03"/>
    <w:rsid w:val="00640738"/>
    <w:rsid w:val="00641D5C"/>
    <w:rsid w:val="00644736"/>
    <w:rsid w:val="0066202B"/>
    <w:rsid w:val="006671D6"/>
    <w:rsid w:val="00673762"/>
    <w:rsid w:val="00686D29"/>
    <w:rsid w:val="00693B96"/>
    <w:rsid w:val="006951A2"/>
    <w:rsid w:val="00695E3D"/>
    <w:rsid w:val="006B6B8C"/>
    <w:rsid w:val="006C3517"/>
    <w:rsid w:val="006C41A0"/>
    <w:rsid w:val="006C6153"/>
    <w:rsid w:val="006D577F"/>
    <w:rsid w:val="006D662A"/>
    <w:rsid w:val="006F3130"/>
    <w:rsid w:val="006F32E1"/>
    <w:rsid w:val="006F5E31"/>
    <w:rsid w:val="006F6A03"/>
    <w:rsid w:val="007051C5"/>
    <w:rsid w:val="00716282"/>
    <w:rsid w:val="007309EF"/>
    <w:rsid w:val="0074292F"/>
    <w:rsid w:val="0077338C"/>
    <w:rsid w:val="00773441"/>
    <w:rsid w:val="0079516B"/>
    <w:rsid w:val="007967F5"/>
    <w:rsid w:val="007C0948"/>
    <w:rsid w:val="007C4E3C"/>
    <w:rsid w:val="007D7EAC"/>
    <w:rsid w:val="007E63CE"/>
    <w:rsid w:val="007E69AE"/>
    <w:rsid w:val="00803587"/>
    <w:rsid w:val="00825AAA"/>
    <w:rsid w:val="0083498A"/>
    <w:rsid w:val="00842DFF"/>
    <w:rsid w:val="00864C7A"/>
    <w:rsid w:val="00875456"/>
    <w:rsid w:val="00882B24"/>
    <w:rsid w:val="00890F18"/>
    <w:rsid w:val="008A0792"/>
    <w:rsid w:val="008B41B5"/>
    <w:rsid w:val="008D66CA"/>
    <w:rsid w:val="008E6646"/>
    <w:rsid w:val="008F3AA8"/>
    <w:rsid w:val="008F6DF2"/>
    <w:rsid w:val="00903179"/>
    <w:rsid w:val="00904914"/>
    <w:rsid w:val="009173EC"/>
    <w:rsid w:val="00922401"/>
    <w:rsid w:val="00926975"/>
    <w:rsid w:val="009321F9"/>
    <w:rsid w:val="00950122"/>
    <w:rsid w:val="009638F7"/>
    <w:rsid w:val="00963BD1"/>
    <w:rsid w:val="00970C70"/>
    <w:rsid w:val="00973F25"/>
    <w:rsid w:val="00977CEC"/>
    <w:rsid w:val="0098284F"/>
    <w:rsid w:val="00995917"/>
    <w:rsid w:val="009A214F"/>
    <w:rsid w:val="009A374A"/>
    <w:rsid w:val="009C0C8F"/>
    <w:rsid w:val="009C2A02"/>
    <w:rsid w:val="009C46F8"/>
    <w:rsid w:val="009C7CEC"/>
    <w:rsid w:val="009D613C"/>
    <w:rsid w:val="009E33CF"/>
    <w:rsid w:val="00A20D38"/>
    <w:rsid w:val="00A25A61"/>
    <w:rsid w:val="00A269AA"/>
    <w:rsid w:val="00A50D6C"/>
    <w:rsid w:val="00A72954"/>
    <w:rsid w:val="00A800F1"/>
    <w:rsid w:val="00A9456A"/>
    <w:rsid w:val="00AA266B"/>
    <w:rsid w:val="00AA6B0A"/>
    <w:rsid w:val="00AE26D4"/>
    <w:rsid w:val="00AE4AA6"/>
    <w:rsid w:val="00AF0252"/>
    <w:rsid w:val="00AF15BB"/>
    <w:rsid w:val="00B13979"/>
    <w:rsid w:val="00B14EDC"/>
    <w:rsid w:val="00B16BF8"/>
    <w:rsid w:val="00B245B4"/>
    <w:rsid w:val="00B37471"/>
    <w:rsid w:val="00B419FE"/>
    <w:rsid w:val="00B662EE"/>
    <w:rsid w:val="00B72492"/>
    <w:rsid w:val="00B747A2"/>
    <w:rsid w:val="00B80B95"/>
    <w:rsid w:val="00B829D7"/>
    <w:rsid w:val="00B9392C"/>
    <w:rsid w:val="00BA100C"/>
    <w:rsid w:val="00BB683B"/>
    <w:rsid w:val="00BC3AFC"/>
    <w:rsid w:val="00BD059A"/>
    <w:rsid w:val="00BD1F6D"/>
    <w:rsid w:val="00BE0782"/>
    <w:rsid w:val="00C0049C"/>
    <w:rsid w:val="00C13B20"/>
    <w:rsid w:val="00C27FC4"/>
    <w:rsid w:val="00C34A93"/>
    <w:rsid w:val="00C46FE8"/>
    <w:rsid w:val="00C54740"/>
    <w:rsid w:val="00C55C69"/>
    <w:rsid w:val="00C70BEE"/>
    <w:rsid w:val="00C7149B"/>
    <w:rsid w:val="00C84F53"/>
    <w:rsid w:val="00CA06A2"/>
    <w:rsid w:val="00CA1A81"/>
    <w:rsid w:val="00CB2D29"/>
    <w:rsid w:val="00CB438D"/>
    <w:rsid w:val="00CF4345"/>
    <w:rsid w:val="00CF45BF"/>
    <w:rsid w:val="00D038F3"/>
    <w:rsid w:val="00D13FD4"/>
    <w:rsid w:val="00D275A9"/>
    <w:rsid w:val="00D322F7"/>
    <w:rsid w:val="00D43059"/>
    <w:rsid w:val="00D60C91"/>
    <w:rsid w:val="00D80A35"/>
    <w:rsid w:val="00D81E39"/>
    <w:rsid w:val="00D842C1"/>
    <w:rsid w:val="00D91809"/>
    <w:rsid w:val="00D954BA"/>
    <w:rsid w:val="00D95CC1"/>
    <w:rsid w:val="00DC179E"/>
    <w:rsid w:val="00DC1DEF"/>
    <w:rsid w:val="00DC387B"/>
    <w:rsid w:val="00DE2273"/>
    <w:rsid w:val="00DE596F"/>
    <w:rsid w:val="00E00288"/>
    <w:rsid w:val="00E00CB8"/>
    <w:rsid w:val="00E031BC"/>
    <w:rsid w:val="00E078AD"/>
    <w:rsid w:val="00E10537"/>
    <w:rsid w:val="00E11627"/>
    <w:rsid w:val="00E14B0B"/>
    <w:rsid w:val="00E22DBD"/>
    <w:rsid w:val="00E30DB7"/>
    <w:rsid w:val="00E418A7"/>
    <w:rsid w:val="00E513FB"/>
    <w:rsid w:val="00E7165C"/>
    <w:rsid w:val="00E73D55"/>
    <w:rsid w:val="00E751A7"/>
    <w:rsid w:val="00E82B1F"/>
    <w:rsid w:val="00E91220"/>
    <w:rsid w:val="00EA23EA"/>
    <w:rsid w:val="00EA4E49"/>
    <w:rsid w:val="00EC719D"/>
    <w:rsid w:val="00EE3B01"/>
    <w:rsid w:val="00EE4DD7"/>
    <w:rsid w:val="00F10177"/>
    <w:rsid w:val="00F201E2"/>
    <w:rsid w:val="00F25976"/>
    <w:rsid w:val="00F34457"/>
    <w:rsid w:val="00F62F5C"/>
    <w:rsid w:val="00F649B7"/>
    <w:rsid w:val="00F75173"/>
    <w:rsid w:val="00F77CCD"/>
    <w:rsid w:val="00F77EB3"/>
    <w:rsid w:val="00F96CAB"/>
    <w:rsid w:val="00FB189F"/>
    <w:rsid w:val="00FC7229"/>
    <w:rsid w:val="00FD7BDE"/>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ES"/>
    </w:rPr>
  </w:style>
  <w:style w:type="paragraph" w:styleId="Ttulo1">
    <w:name w:val="heading 1"/>
    <w:basedOn w:val="Normal"/>
    <w:next w:val="Normal"/>
    <w:link w:val="Ttulo1Car"/>
    <w:uiPriority w:val="9"/>
    <w:semiHidden/>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semiHidden/>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semiHidden/>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semiHidden/>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semiHidden/>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semiHidden/>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1"/>
      </w:numPr>
      <w:spacing w:after="0"/>
      <w:contextualSpacing/>
    </w:pPr>
  </w:style>
  <w:style w:type="paragraph" w:styleId="Listaconvietas2">
    <w:name w:val="List Bullet 2"/>
    <w:basedOn w:val="Normal"/>
    <w:uiPriority w:val="37"/>
    <w:unhideWhenUsed/>
    <w:qFormat/>
    <w:rsid w:val="00441B5D"/>
    <w:pPr>
      <w:numPr>
        <w:numId w:val="12"/>
      </w:numPr>
      <w:spacing w:after="0"/>
    </w:pPr>
  </w:style>
  <w:style w:type="paragraph" w:styleId="Listaconvietas3">
    <w:name w:val="List Bullet 3"/>
    <w:basedOn w:val="Normal"/>
    <w:uiPriority w:val="37"/>
    <w:unhideWhenUsed/>
    <w:qFormat/>
    <w:rsid w:val="00441B5D"/>
    <w:pPr>
      <w:numPr>
        <w:numId w:val="13"/>
      </w:numPr>
      <w:spacing w:after="0"/>
    </w:pPr>
  </w:style>
  <w:style w:type="paragraph" w:styleId="Listaconvietas4">
    <w:name w:val="List Bullet 4"/>
    <w:basedOn w:val="Normal"/>
    <w:uiPriority w:val="37"/>
    <w:unhideWhenUsed/>
    <w:qFormat/>
    <w:rsid w:val="00441B5D"/>
    <w:pPr>
      <w:numPr>
        <w:numId w:val="14"/>
      </w:numPr>
      <w:spacing w:after="0"/>
    </w:pPr>
  </w:style>
  <w:style w:type="paragraph" w:styleId="Listaconvietas5">
    <w:name w:val="List Bullet 5"/>
    <w:basedOn w:val="Normal"/>
    <w:uiPriority w:val="37"/>
    <w:unhideWhenUsed/>
    <w:qFormat/>
    <w:rsid w:val="00441B5D"/>
    <w:pPr>
      <w:numPr>
        <w:numId w:val="1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uiPriority w:val="11"/>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uiPriority w:val="10"/>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99"/>
    <w:semiHidden/>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semiHidden/>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441B5D"/>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Tablanormal3">
    <w:name w:val="Plain Table 3"/>
    <w:basedOn w:val="Tablanormal"/>
    <w:uiPriority w:val="43"/>
    <w:rsid w:val="00D13F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2-nfasis1">
    <w:name w:val="Grid Table 2 Accent 1"/>
    <w:basedOn w:val="Tablanormal"/>
    <w:uiPriority w:val="47"/>
    <w:rsid w:val="00466E2F"/>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2.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3.xml><?xml version="1.0" encoding="utf-8"?>
<ds:datastoreItem xmlns:ds="http://schemas.openxmlformats.org/officeDocument/2006/customXml" ds:itemID="{DADED2AA-AC09-4F70-B030-C510D163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351</TotalTime>
  <Pages>9</Pages>
  <Words>1302</Words>
  <Characters>7162</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FCEFYN – PROGRAMACIÓN CONCURRENTE</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Nicolaide</cp:lastModifiedBy>
  <cp:revision>32</cp:revision>
  <dcterms:created xsi:type="dcterms:W3CDTF">2015-09-04T01:09:00Z</dcterms:created>
  <dcterms:modified xsi:type="dcterms:W3CDTF">2015-11-25T01:20:00Z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