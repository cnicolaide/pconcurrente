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5D" w:rsidRPr="00F234C4" w:rsidRDefault="00441B5D" w:rsidP="00BD1F6D">
      <w:pPr>
        <w:rPr>
          <w:rFonts w:ascii="Calibri" w:hAnsi="Calibri" w:cs="Calibri"/>
        </w:rPr>
      </w:pPr>
    </w:p>
    <w:p w:rsidR="00575032" w:rsidRPr="00F234C4" w:rsidRDefault="00575032" w:rsidP="0056469D">
      <w:pPr>
        <w:spacing w:after="0"/>
        <w:rPr>
          <w:rFonts w:ascii="Calibri" w:hAnsi="Calibri" w:cs="Calibri"/>
          <w:b/>
          <w:color w:val="DE6A5C" w:themeColor="accent2" w:themeTint="99"/>
          <w:sz w:val="24"/>
          <w:szCs w:val="24"/>
          <w:u w:val="single"/>
        </w:rPr>
      </w:pPr>
    </w:p>
    <w:p w:rsidR="00575032" w:rsidRPr="00F234C4" w:rsidRDefault="00575032" w:rsidP="0056469D">
      <w:pPr>
        <w:spacing w:after="0"/>
        <w:rPr>
          <w:rFonts w:ascii="Calibri" w:hAnsi="Calibri" w:cs="Calibri"/>
          <w:b/>
          <w:color w:val="DE6A5C" w:themeColor="accent2" w:themeTint="99"/>
          <w:sz w:val="24"/>
          <w:szCs w:val="24"/>
          <w:u w:val="single"/>
        </w:rPr>
      </w:pPr>
    </w:p>
    <w:p w:rsidR="00575032" w:rsidRPr="00F234C4" w:rsidRDefault="00575032" w:rsidP="0056469D">
      <w:pPr>
        <w:spacing w:after="0"/>
        <w:rPr>
          <w:rFonts w:ascii="Calibri" w:hAnsi="Calibri" w:cs="Calibri"/>
          <w:b/>
          <w:color w:val="DE6A5C" w:themeColor="accent2" w:themeTint="99"/>
          <w:sz w:val="24"/>
          <w:szCs w:val="24"/>
          <w:u w:val="single"/>
        </w:rPr>
      </w:pPr>
    </w:p>
    <w:sdt>
      <w:sdtPr>
        <w:rPr>
          <w:rFonts w:ascii="Calibri" w:eastAsia="Calibri" w:hAnsi="Calibri" w:cs="Calibri"/>
          <w:color w:val="000000"/>
          <w:sz w:val="22"/>
          <w:szCs w:val="22"/>
        </w:rPr>
        <w:id w:val="333183588"/>
        <w:docPartObj>
          <w:docPartGallery w:val="Table of Contents"/>
          <w:docPartUnique/>
        </w:docPartObj>
      </w:sdtPr>
      <w:sdtEndPr>
        <w:rPr>
          <w:rFonts w:eastAsiaTheme="minorEastAsia"/>
          <w:b/>
          <w:bCs/>
          <w:color w:val="000000" w:themeColor="text1"/>
        </w:rPr>
      </w:sdtEndPr>
      <w:sdtContent>
        <w:p w:rsidR="003C3989" w:rsidRPr="00F234C4" w:rsidRDefault="00354621" w:rsidP="0055298B">
          <w:pPr>
            <w:pStyle w:val="TtulodeTDC"/>
            <w:spacing w:after="240"/>
            <w:rPr>
              <w:rFonts w:ascii="Calibri" w:hAnsi="Calibri" w:cs="Calibri"/>
              <w:b/>
              <w:color w:val="4D160F" w:themeColor="accent2" w:themeShade="80"/>
            </w:rPr>
          </w:pPr>
          <w:r w:rsidRPr="00F234C4">
            <w:rPr>
              <w:rFonts w:ascii="Calibri" w:hAnsi="Calibri" w:cs="Calibri"/>
              <w:b/>
              <w:color w:val="4D160F" w:themeColor="accent2" w:themeShade="80"/>
            </w:rPr>
            <w:t>ÍNDICE</w:t>
          </w:r>
        </w:p>
        <w:p w:rsidR="00007742" w:rsidRDefault="003C3989">
          <w:pPr>
            <w:pStyle w:val="TDC3"/>
            <w:rPr>
              <w:smallCaps w:val="0"/>
              <w:color w:val="auto"/>
              <w:lang w:eastAsia="es-AR"/>
            </w:rPr>
          </w:pPr>
          <w:r w:rsidRPr="00F234C4">
            <w:rPr>
              <w:rFonts w:ascii="Calibri" w:hAnsi="Calibri" w:cs="Calibri"/>
              <w:noProof w:val="0"/>
            </w:rPr>
            <w:fldChar w:fldCharType="begin"/>
          </w:r>
          <w:r w:rsidRPr="00F234C4">
            <w:rPr>
              <w:rFonts w:ascii="Calibri" w:hAnsi="Calibri" w:cs="Calibri"/>
              <w:noProof w:val="0"/>
            </w:rPr>
            <w:instrText xml:space="preserve"> TOC \o "1-3" \h \z \u </w:instrText>
          </w:r>
          <w:r w:rsidRPr="00F234C4">
            <w:rPr>
              <w:rFonts w:ascii="Calibri" w:hAnsi="Calibri" w:cs="Calibri"/>
              <w:noProof w:val="0"/>
            </w:rPr>
            <w:fldChar w:fldCharType="separate"/>
          </w:r>
          <w:bookmarkStart w:id="0" w:name="_GoBack"/>
          <w:bookmarkEnd w:id="0"/>
          <w:r w:rsidR="00007742" w:rsidRPr="00F11D8F">
            <w:rPr>
              <w:rStyle w:val="Hipervnculo"/>
            </w:rPr>
            <w:fldChar w:fldCharType="begin"/>
          </w:r>
          <w:r w:rsidR="00007742" w:rsidRPr="00F11D8F">
            <w:rPr>
              <w:rStyle w:val="Hipervnculo"/>
            </w:rPr>
            <w:instrText xml:space="preserve"> </w:instrText>
          </w:r>
          <w:r w:rsidR="00007742">
            <w:instrText>HYPERLINK \l "_Toc466659048"</w:instrText>
          </w:r>
          <w:r w:rsidR="00007742" w:rsidRPr="00F11D8F">
            <w:rPr>
              <w:rStyle w:val="Hipervnculo"/>
            </w:rPr>
            <w:instrText xml:space="preserve"> </w:instrText>
          </w:r>
          <w:r w:rsidR="00007742" w:rsidRPr="00F11D8F">
            <w:rPr>
              <w:rStyle w:val="Hipervnculo"/>
            </w:rPr>
          </w:r>
          <w:r w:rsidR="00007742" w:rsidRPr="00F11D8F">
            <w:rPr>
              <w:rStyle w:val="Hipervnculo"/>
            </w:rPr>
            <w:fldChar w:fldCharType="separate"/>
          </w:r>
          <w:r w:rsidR="00007742" w:rsidRPr="00F11D8F">
            <w:rPr>
              <w:rStyle w:val="Hipervnculo"/>
              <w:rFonts w:ascii="Calibri" w:hAnsi="Calibri" w:cs="Calibri"/>
            </w:rPr>
            <w:t>RESUMEN</w:t>
          </w:r>
          <w:r w:rsidR="00007742">
            <w:rPr>
              <w:webHidden/>
            </w:rPr>
            <w:tab/>
          </w:r>
          <w:r w:rsidR="00007742">
            <w:rPr>
              <w:webHidden/>
            </w:rPr>
            <w:fldChar w:fldCharType="begin"/>
          </w:r>
          <w:r w:rsidR="00007742">
            <w:rPr>
              <w:webHidden/>
            </w:rPr>
            <w:instrText xml:space="preserve"> PAGEREF _Toc466659048 \h </w:instrText>
          </w:r>
          <w:r w:rsidR="00007742">
            <w:rPr>
              <w:webHidden/>
            </w:rPr>
          </w:r>
          <w:r w:rsidR="00007742">
            <w:rPr>
              <w:webHidden/>
            </w:rPr>
            <w:fldChar w:fldCharType="separate"/>
          </w:r>
          <w:r w:rsidR="00007742">
            <w:rPr>
              <w:webHidden/>
            </w:rPr>
            <w:t>2</w:t>
          </w:r>
          <w:r w:rsidR="00007742">
            <w:rPr>
              <w:webHidden/>
            </w:rPr>
            <w:fldChar w:fldCharType="end"/>
          </w:r>
          <w:r w:rsidR="00007742" w:rsidRPr="00F11D8F">
            <w:rPr>
              <w:rStyle w:val="Hipervnculo"/>
            </w:rPr>
            <w:fldChar w:fldCharType="end"/>
          </w:r>
        </w:p>
        <w:p w:rsidR="00007742" w:rsidRDefault="00007742">
          <w:pPr>
            <w:pStyle w:val="TDC3"/>
            <w:rPr>
              <w:smallCaps w:val="0"/>
              <w:color w:val="auto"/>
              <w:lang w:eastAsia="es-AR"/>
            </w:rPr>
          </w:pPr>
          <w:hyperlink w:anchor="_Toc466659049" w:history="1">
            <w:r w:rsidRPr="00F11D8F">
              <w:rPr>
                <w:rStyle w:val="Hipervnculo"/>
                <w:rFonts w:ascii="Calibri" w:hAnsi="Calibri" w:cs="Calibri"/>
              </w:rPr>
              <w:t>1. INTRODUCCIÓN</w:t>
            </w:r>
            <w:r>
              <w:rPr>
                <w:webHidden/>
              </w:rPr>
              <w:tab/>
            </w:r>
            <w:r>
              <w:rPr>
                <w:webHidden/>
              </w:rPr>
              <w:fldChar w:fldCharType="begin"/>
            </w:r>
            <w:r>
              <w:rPr>
                <w:webHidden/>
              </w:rPr>
              <w:instrText xml:space="preserve"> PAGEREF _Toc466659049 \h </w:instrText>
            </w:r>
            <w:r>
              <w:rPr>
                <w:webHidden/>
              </w:rPr>
            </w:r>
            <w:r>
              <w:rPr>
                <w:webHidden/>
              </w:rPr>
              <w:fldChar w:fldCharType="separate"/>
            </w:r>
            <w:r>
              <w:rPr>
                <w:webHidden/>
              </w:rPr>
              <w:t>2</w:t>
            </w:r>
            <w:r>
              <w:rPr>
                <w:webHidden/>
              </w:rPr>
              <w:fldChar w:fldCharType="end"/>
            </w:r>
          </w:hyperlink>
        </w:p>
        <w:p w:rsidR="00007742" w:rsidRDefault="00007742">
          <w:pPr>
            <w:pStyle w:val="TDC3"/>
            <w:rPr>
              <w:smallCaps w:val="0"/>
              <w:color w:val="auto"/>
              <w:lang w:eastAsia="es-AR"/>
            </w:rPr>
          </w:pPr>
          <w:hyperlink w:anchor="_Toc466659050" w:history="1">
            <w:r w:rsidRPr="00F11D8F">
              <w:rPr>
                <w:rStyle w:val="Hipervnculo"/>
                <w:rFonts w:ascii="Calibri" w:hAnsi="Calibri" w:cs="Calibri"/>
              </w:rPr>
              <w:t>2. REVISION DE LOS REQUERIMIENTOS</w:t>
            </w:r>
            <w:r>
              <w:rPr>
                <w:webHidden/>
              </w:rPr>
              <w:tab/>
            </w:r>
            <w:r>
              <w:rPr>
                <w:webHidden/>
              </w:rPr>
              <w:fldChar w:fldCharType="begin"/>
            </w:r>
            <w:r>
              <w:rPr>
                <w:webHidden/>
              </w:rPr>
              <w:instrText xml:space="preserve"> PAGEREF _Toc466659050 \h </w:instrText>
            </w:r>
            <w:r>
              <w:rPr>
                <w:webHidden/>
              </w:rPr>
            </w:r>
            <w:r>
              <w:rPr>
                <w:webHidden/>
              </w:rPr>
              <w:fldChar w:fldCharType="separate"/>
            </w:r>
            <w:r>
              <w:rPr>
                <w:webHidden/>
              </w:rPr>
              <w:t>3</w:t>
            </w:r>
            <w:r>
              <w:rPr>
                <w:webHidden/>
              </w:rPr>
              <w:fldChar w:fldCharType="end"/>
            </w:r>
          </w:hyperlink>
        </w:p>
        <w:p w:rsidR="00007742" w:rsidRDefault="00007742">
          <w:pPr>
            <w:pStyle w:val="TDC3"/>
            <w:rPr>
              <w:smallCaps w:val="0"/>
              <w:color w:val="auto"/>
              <w:lang w:eastAsia="es-AR"/>
            </w:rPr>
          </w:pPr>
          <w:hyperlink w:anchor="_Toc466659051" w:history="1">
            <w:r w:rsidRPr="00F11D8F">
              <w:rPr>
                <w:rStyle w:val="Hipervnculo"/>
                <w:rFonts w:ascii="Calibri" w:hAnsi="Calibri" w:cs="Calibri"/>
              </w:rPr>
              <w:t>3. ANÁLISIS DEL PROBLEMA</w:t>
            </w:r>
            <w:r>
              <w:rPr>
                <w:webHidden/>
              </w:rPr>
              <w:tab/>
            </w:r>
            <w:r>
              <w:rPr>
                <w:webHidden/>
              </w:rPr>
              <w:fldChar w:fldCharType="begin"/>
            </w:r>
            <w:r>
              <w:rPr>
                <w:webHidden/>
              </w:rPr>
              <w:instrText xml:space="preserve"> PAGEREF _Toc466659051 \h </w:instrText>
            </w:r>
            <w:r>
              <w:rPr>
                <w:webHidden/>
              </w:rPr>
            </w:r>
            <w:r>
              <w:rPr>
                <w:webHidden/>
              </w:rPr>
              <w:fldChar w:fldCharType="separate"/>
            </w:r>
            <w:r>
              <w:rPr>
                <w:webHidden/>
              </w:rPr>
              <w:t>6</w:t>
            </w:r>
            <w:r>
              <w:rPr>
                <w:webHidden/>
              </w:rPr>
              <w:fldChar w:fldCharType="end"/>
            </w:r>
          </w:hyperlink>
        </w:p>
        <w:p w:rsidR="00007742" w:rsidRDefault="00007742">
          <w:pPr>
            <w:pStyle w:val="TDC3"/>
            <w:rPr>
              <w:smallCaps w:val="0"/>
              <w:color w:val="auto"/>
              <w:lang w:eastAsia="es-AR"/>
            </w:rPr>
          </w:pPr>
          <w:hyperlink w:anchor="_Toc466659052" w:history="1">
            <w:r w:rsidRPr="00F11D8F">
              <w:rPr>
                <w:rStyle w:val="Hipervnculo"/>
                <w:rFonts w:ascii="Calibri" w:hAnsi="Calibri" w:cs="Calibri"/>
              </w:rPr>
              <w:t>4. IMPLEMENTACIÓN</w:t>
            </w:r>
            <w:r>
              <w:rPr>
                <w:webHidden/>
              </w:rPr>
              <w:tab/>
            </w:r>
            <w:r>
              <w:rPr>
                <w:webHidden/>
              </w:rPr>
              <w:fldChar w:fldCharType="begin"/>
            </w:r>
            <w:r>
              <w:rPr>
                <w:webHidden/>
              </w:rPr>
              <w:instrText xml:space="preserve"> PAGEREF _Toc466659052 \h </w:instrText>
            </w:r>
            <w:r>
              <w:rPr>
                <w:webHidden/>
              </w:rPr>
            </w:r>
            <w:r>
              <w:rPr>
                <w:webHidden/>
              </w:rPr>
              <w:fldChar w:fldCharType="separate"/>
            </w:r>
            <w:r>
              <w:rPr>
                <w:webHidden/>
              </w:rPr>
              <w:t>7</w:t>
            </w:r>
            <w:r>
              <w:rPr>
                <w:webHidden/>
              </w:rPr>
              <w:fldChar w:fldCharType="end"/>
            </w:r>
          </w:hyperlink>
        </w:p>
        <w:p w:rsidR="00007742" w:rsidRDefault="00007742">
          <w:pPr>
            <w:pStyle w:val="TDC3"/>
            <w:rPr>
              <w:smallCaps w:val="0"/>
              <w:color w:val="auto"/>
              <w:lang w:eastAsia="es-AR"/>
            </w:rPr>
          </w:pPr>
          <w:hyperlink w:anchor="_Toc466659053" w:history="1">
            <w:r w:rsidRPr="00F11D8F">
              <w:rPr>
                <w:rStyle w:val="Hipervnculo"/>
                <w:rFonts w:ascii="Calibri" w:hAnsi="Calibri" w:cs="Calibri"/>
              </w:rPr>
              <w:t>5. REVISION DEL DISEÑO</w:t>
            </w:r>
            <w:r>
              <w:rPr>
                <w:webHidden/>
              </w:rPr>
              <w:tab/>
            </w:r>
            <w:r>
              <w:rPr>
                <w:webHidden/>
              </w:rPr>
              <w:fldChar w:fldCharType="begin"/>
            </w:r>
            <w:r>
              <w:rPr>
                <w:webHidden/>
              </w:rPr>
              <w:instrText xml:space="preserve"> PAGEREF _Toc466659053 \h </w:instrText>
            </w:r>
            <w:r>
              <w:rPr>
                <w:webHidden/>
              </w:rPr>
            </w:r>
            <w:r>
              <w:rPr>
                <w:webHidden/>
              </w:rPr>
              <w:fldChar w:fldCharType="separate"/>
            </w:r>
            <w:r>
              <w:rPr>
                <w:webHidden/>
              </w:rPr>
              <w:t>9</w:t>
            </w:r>
            <w:r>
              <w:rPr>
                <w:webHidden/>
              </w:rPr>
              <w:fldChar w:fldCharType="end"/>
            </w:r>
          </w:hyperlink>
        </w:p>
        <w:p w:rsidR="00007742" w:rsidRDefault="00007742">
          <w:pPr>
            <w:pStyle w:val="TDC3"/>
            <w:rPr>
              <w:smallCaps w:val="0"/>
              <w:color w:val="auto"/>
              <w:lang w:eastAsia="es-AR"/>
            </w:rPr>
          </w:pPr>
          <w:hyperlink w:anchor="_Toc466659054" w:history="1">
            <w:r w:rsidRPr="00F11D8F">
              <w:rPr>
                <w:rStyle w:val="Hipervnculo"/>
                <w:rFonts w:ascii="Calibri" w:hAnsi="Calibri" w:cs="Calibri"/>
              </w:rPr>
              <w:t>6. PRUEBAS UNITARIAS</w:t>
            </w:r>
            <w:r>
              <w:rPr>
                <w:webHidden/>
              </w:rPr>
              <w:tab/>
            </w:r>
            <w:r>
              <w:rPr>
                <w:webHidden/>
              </w:rPr>
              <w:fldChar w:fldCharType="begin"/>
            </w:r>
            <w:r>
              <w:rPr>
                <w:webHidden/>
              </w:rPr>
              <w:instrText xml:space="preserve"> PAGEREF _Toc466659054 \h </w:instrText>
            </w:r>
            <w:r>
              <w:rPr>
                <w:webHidden/>
              </w:rPr>
            </w:r>
            <w:r>
              <w:rPr>
                <w:webHidden/>
              </w:rPr>
              <w:fldChar w:fldCharType="separate"/>
            </w:r>
            <w:r>
              <w:rPr>
                <w:webHidden/>
              </w:rPr>
              <w:t>12</w:t>
            </w:r>
            <w:r>
              <w:rPr>
                <w:webHidden/>
              </w:rPr>
              <w:fldChar w:fldCharType="end"/>
            </w:r>
          </w:hyperlink>
        </w:p>
        <w:p w:rsidR="00007742" w:rsidRDefault="00007742">
          <w:pPr>
            <w:pStyle w:val="TDC3"/>
            <w:rPr>
              <w:smallCaps w:val="0"/>
              <w:color w:val="auto"/>
              <w:lang w:eastAsia="es-AR"/>
            </w:rPr>
          </w:pPr>
          <w:hyperlink w:anchor="_Toc466659055" w:history="1">
            <w:r w:rsidRPr="00F11D8F">
              <w:rPr>
                <w:rStyle w:val="Hipervnculo"/>
                <w:rFonts w:ascii="Calibri" w:hAnsi="Calibri" w:cs="Calibri"/>
              </w:rPr>
              <w:t>CONCLUSIONES</w:t>
            </w:r>
            <w:r>
              <w:rPr>
                <w:webHidden/>
              </w:rPr>
              <w:tab/>
            </w:r>
            <w:r>
              <w:rPr>
                <w:webHidden/>
              </w:rPr>
              <w:fldChar w:fldCharType="begin"/>
            </w:r>
            <w:r>
              <w:rPr>
                <w:webHidden/>
              </w:rPr>
              <w:instrText xml:space="preserve"> PAGEREF _Toc466659055 \h </w:instrText>
            </w:r>
            <w:r>
              <w:rPr>
                <w:webHidden/>
              </w:rPr>
            </w:r>
            <w:r>
              <w:rPr>
                <w:webHidden/>
              </w:rPr>
              <w:fldChar w:fldCharType="separate"/>
            </w:r>
            <w:r>
              <w:rPr>
                <w:webHidden/>
              </w:rPr>
              <w:t>16</w:t>
            </w:r>
            <w:r>
              <w:rPr>
                <w:webHidden/>
              </w:rPr>
              <w:fldChar w:fldCharType="end"/>
            </w:r>
          </w:hyperlink>
        </w:p>
        <w:p w:rsidR="003C3989" w:rsidRPr="00F234C4" w:rsidRDefault="003C3989" w:rsidP="003C3989">
          <w:pPr>
            <w:rPr>
              <w:rFonts w:ascii="Calibri" w:hAnsi="Calibri" w:cs="Calibri"/>
            </w:rPr>
          </w:pPr>
          <w:r w:rsidRPr="00F234C4">
            <w:rPr>
              <w:rFonts w:ascii="Calibri" w:hAnsi="Calibri" w:cs="Calibri"/>
              <w:b/>
              <w:bCs/>
            </w:rPr>
            <w:fldChar w:fldCharType="end"/>
          </w:r>
        </w:p>
      </w:sdtContent>
    </w:sdt>
    <w:p w:rsidR="00575032" w:rsidRPr="00F234C4" w:rsidRDefault="00575032" w:rsidP="0056469D">
      <w:pPr>
        <w:spacing w:after="0"/>
        <w:rPr>
          <w:rFonts w:ascii="Calibri" w:hAnsi="Calibri" w:cs="Calibri"/>
          <w:b/>
          <w:color w:val="DE6A5C" w:themeColor="accent2" w:themeTint="99"/>
          <w:sz w:val="24"/>
          <w:szCs w:val="24"/>
          <w:u w:val="single"/>
        </w:rPr>
      </w:pPr>
    </w:p>
    <w:p w:rsidR="009C7CEC" w:rsidRPr="00F234C4" w:rsidRDefault="007D40BE" w:rsidP="0056469D">
      <w:pPr>
        <w:spacing w:after="0"/>
        <w:rPr>
          <w:rFonts w:ascii="Calibri" w:hAnsi="Calibri" w:cs="Calibri"/>
          <w:b/>
          <w:color w:val="DE6A5C" w:themeColor="accent2" w:themeTint="99"/>
          <w:sz w:val="24"/>
          <w:szCs w:val="24"/>
          <w:u w:val="single"/>
        </w:rPr>
      </w:pPr>
      <w:r w:rsidRPr="00F234C4">
        <w:rPr>
          <w:rFonts w:ascii="Calibri" w:hAnsi="Calibri" w:cs="Calibri"/>
          <w:noProof/>
          <w:lang w:eastAsia="es-AR"/>
        </w:rPr>
        <mc:AlternateContent>
          <mc:Choice Requires="wps">
            <w:drawing>
              <wp:anchor distT="0" distB="0" distL="114300" distR="114300" simplePos="0" relativeHeight="251658752" behindDoc="0" locked="0" layoutInCell="0" allowOverlap="1">
                <wp:simplePos x="0" y="0"/>
                <wp:positionH relativeFrom="margin">
                  <wp:align>center</wp:align>
                </wp:positionH>
                <wp:positionV relativeFrom="margin">
                  <wp:align>top</wp:align>
                </wp:positionV>
                <wp:extent cx="6915150" cy="241935"/>
                <wp:effectExtent l="0" t="0" r="2540" b="635"/>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id="Rectangle 4" o:spid="_x0000_s1026" style="position:absolute;margin-left:0;margin-top:0;width:544.5pt;height:19.05pt;z-index:251658752;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" o:allowincell="f" filled="f" stroked="f">
                <v:textbox style="mso-fit-shape-to-text:t" inset="0,0,0,0">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v:textbox>
                <w10:wrap anchorx="margin" anchory="margin"/>
              </v:rect>
            </w:pict>
          </mc:Fallback>
        </mc:AlternateContent>
      </w:r>
    </w:p>
    <w:p w:rsidR="00A23CAD" w:rsidRPr="00F234C4" w:rsidRDefault="00A23CAD" w:rsidP="00A23CAD">
      <w:pPr>
        <w:pStyle w:val="Ttulo1"/>
        <w:rPr>
          <w:rFonts w:ascii="Calibri" w:hAnsi="Calibri" w:cs="Calibri"/>
          <w:sz w:val="32"/>
          <w:szCs w:val="32"/>
        </w:rPr>
      </w:pPr>
    </w:p>
    <w:p w:rsidR="00575032" w:rsidRPr="00F234C4" w:rsidRDefault="00575032" w:rsidP="00575032">
      <w:pPr>
        <w:rPr>
          <w:rFonts w:ascii="Calibri" w:hAnsi="Calibri" w:cs="Calibri"/>
        </w:rPr>
      </w:pPr>
    </w:p>
    <w:p w:rsidR="00575032" w:rsidRPr="00F234C4" w:rsidRDefault="00575032" w:rsidP="00575032">
      <w:pPr>
        <w:rPr>
          <w:rFonts w:ascii="Calibri" w:hAnsi="Calibri" w:cs="Calibri"/>
        </w:rPr>
      </w:pPr>
    </w:p>
    <w:p w:rsidR="00575032" w:rsidRPr="00F234C4" w:rsidRDefault="00575032" w:rsidP="00575032">
      <w:pPr>
        <w:rPr>
          <w:rFonts w:ascii="Calibri" w:hAnsi="Calibri" w:cs="Calibri"/>
        </w:rPr>
      </w:pPr>
    </w:p>
    <w:p w:rsidR="00575032" w:rsidRPr="00F234C4" w:rsidRDefault="00575032" w:rsidP="00575032">
      <w:pPr>
        <w:rPr>
          <w:rFonts w:ascii="Calibri" w:hAnsi="Calibri" w:cs="Calibri"/>
        </w:rPr>
      </w:pPr>
    </w:p>
    <w:p w:rsidR="000A3DB6" w:rsidRPr="00F234C4" w:rsidRDefault="000A3DB6" w:rsidP="000A3DB6">
      <w:pPr>
        <w:rPr>
          <w:rFonts w:ascii="Calibri" w:hAnsi="Calibri" w:cs="Calibri"/>
        </w:rPr>
      </w:pPr>
    </w:p>
    <w:p w:rsidR="004726A5" w:rsidRPr="00F234C4" w:rsidRDefault="004726A5" w:rsidP="000A3DB6">
      <w:pPr>
        <w:pStyle w:val="Ttulo3"/>
        <w:rPr>
          <w:rFonts w:ascii="Calibri" w:hAnsi="Calibri" w:cs="Calibri"/>
          <w:sz w:val="28"/>
        </w:rPr>
      </w:pPr>
    </w:p>
    <w:p w:rsidR="00F66889" w:rsidRPr="00F234C4" w:rsidRDefault="00F66889" w:rsidP="007B7765">
      <w:pPr>
        <w:pStyle w:val="Ttulo3"/>
        <w:spacing w:after="0"/>
        <w:jc w:val="both"/>
        <w:rPr>
          <w:rFonts w:ascii="Calibri" w:hAnsi="Calibri" w:cs="Calibri"/>
          <w:sz w:val="28"/>
        </w:rPr>
      </w:pPr>
    </w:p>
    <w:p w:rsidR="00F66889" w:rsidRPr="00F234C4" w:rsidRDefault="00F66889" w:rsidP="007B7765">
      <w:pPr>
        <w:pStyle w:val="Ttulo3"/>
        <w:spacing w:after="0"/>
        <w:jc w:val="both"/>
        <w:rPr>
          <w:rFonts w:ascii="Calibri" w:hAnsi="Calibri" w:cs="Calibri"/>
          <w:sz w:val="28"/>
        </w:rPr>
      </w:pPr>
    </w:p>
    <w:p w:rsidR="00F66889" w:rsidRPr="00F234C4" w:rsidRDefault="00F66889" w:rsidP="007B7765">
      <w:pPr>
        <w:pStyle w:val="Ttulo3"/>
        <w:spacing w:after="0"/>
        <w:jc w:val="both"/>
        <w:rPr>
          <w:rFonts w:ascii="Calibri" w:hAnsi="Calibri" w:cs="Calibri"/>
          <w:sz w:val="28"/>
        </w:rPr>
      </w:pPr>
    </w:p>
    <w:p w:rsidR="00D9198A" w:rsidRPr="00F234C4" w:rsidRDefault="00D9198A" w:rsidP="007B7765">
      <w:pPr>
        <w:pStyle w:val="Ttulo3"/>
        <w:spacing w:after="0"/>
        <w:jc w:val="both"/>
        <w:rPr>
          <w:rFonts w:ascii="Calibri" w:hAnsi="Calibri" w:cs="Calibri"/>
          <w:sz w:val="28"/>
        </w:rPr>
      </w:pPr>
    </w:p>
    <w:p w:rsidR="00266417" w:rsidRPr="00F234C4" w:rsidRDefault="00266417" w:rsidP="007B7765">
      <w:pPr>
        <w:pStyle w:val="Ttulo3"/>
        <w:spacing w:after="0"/>
        <w:jc w:val="both"/>
        <w:rPr>
          <w:rFonts w:ascii="Calibri" w:hAnsi="Calibri" w:cs="Calibri"/>
          <w:sz w:val="28"/>
        </w:rPr>
      </w:pPr>
    </w:p>
    <w:p w:rsidR="00266417" w:rsidRPr="00F234C4" w:rsidRDefault="00266417" w:rsidP="007B7765">
      <w:pPr>
        <w:pStyle w:val="Ttulo3"/>
        <w:spacing w:after="0"/>
        <w:jc w:val="both"/>
        <w:rPr>
          <w:rFonts w:ascii="Calibri" w:hAnsi="Calibri" w:cs="Calibri"/>
          <w:sz w:val="28"/>
        </w:rPr>
      </w:pPr>
    </w:p>
    <w:p w:rsidR="00A23CAD" w:rsidRPr="00F234C4" w:rsidRDefault="00A23CAD" w:rsidP="007B7765">
      <w:pPr>
        <w:pStyle w:val="Ttulo3"/>
        <w:spacing w:after="0"/>
        <w:jc w:val="both"/>
        <w:rPr>
          <w:rFonts w:ascii="Calibri" w:hAnsi="Calibri" w:cs="Calibri"/>
          <w:sz w:val="28"/>
        </w:rPr>
      </w:pPr>
      <w:bookmarkStart w:id="1" w:name="_Toc466659048"/>
      <w:r w:rsidRPr="00F234C4">
        <w:rPr>
          <w:rFonts w:ascii="Calibri" w:hAnsi="Calibri" w:cs="Calibri"/>
          <w:sz w:val="28"/>
        </w:rPr>
        <w:lastRenderedPageBreak/>
        <w:t>RESUMEN</w:t>
      </w:r>
      <w:bookmarkEnd w:id="1"/>
    </w:p>
    <w:p w:rsidR="000A3DB6" w:rsidRPr="00F234C4" w:rsidRDefault="000A3DB6" w:rsidP="007B7765">
      <w:pPr>
        <w:jc w:val="both"/>
        <w:rPr>
          <w:rFonts w:ascii="Calibri" w:hAnsi="Calibri" w:cs="Calibri"/>
        </w:rPr>
      </w:pPr>
    </w:p>
    <w:p w:rsidR="000A3DB6" w:rsidRPr="00F234C4" w:rsidRDefault="00313091" w:rsidP="00375BFA">
      <w:pPr>
        <w:jc w:val="both"/>
        <w:rPr>
          <w:rFonts w:ascii="Calibri" w:hAnsi="Calibri" w:cs="Calibri"/>
        </w:rPr>
      </w:pPr>
      <w:r w:rsidRPr="00F234C4">
        <w:rPr>
          <w:rFonts w:ascii="Calibri" w:hAnsi="Calibri" w:cs="Calibri"/>
        </w:rPr>
        <w:t xml:space="preserve">El objetivo general del presente trabajo es </w:t>
      </w:r>
      <w:r w:rsidR="00375BFA" w:rsidRPr="00F234C4">
        <w:rPr>
          <w:rFonts w:ascii="Calibri" w:hAnsi="Calibri" w:cs="Calibri"/>
        </w:rPr>
        <w:t xml:space="preserve">aplicar los conceptos de </w:t>
      </w:r>
      <w:r w:rsidR="00E80A1F" w:rsidRPr="00F234C4">
        <w:rPr>
          <w:rFonts w:ascii="Calibri" w:hAnsi="Calibri" w:cs="Calibri"/>
        </w:rPr>
        <w:t>concurrencia</w:t>
      </w:r>
      <w:r w:rsidR="00375BFA" w:rsidRPr="00F234C4">
        <w:rPr>
          <w:rFonts w:ascii="Calibri" w:hAnsi="Calibri" w:cs="Calibri"/>
        </w:rPr>
        <w:t xml:space="preserve"> aprendidos durante el transcurso del </w:t>
      </w:r>
      <w:r w:rsidR="00E80A1F" w:rsidRPr="00F234C4">
        <w:rPr>
          <w:rFonts w:ascii="Calibri" w:hAnsi="Calibri" w:cs="Calibri"/>
        </w:rPr>
        <w:t xml:space="preserve">séptimo </w:t>
      </w:r>
      <w:r w:rsidR="00375BFA" w:rsidRPr="00F234C4">
        <w:rPr>
          <w:rFonts w:ascii="Calibri" w:hAnsi="Calibri" w:cs="Calibri"/>
        </w:rPr>
        <w:t>semestre</w:t>
      </w:r>
      <w:r w:rsidR="00E80A1F" w:rsidRPr="00F234C4">
        <w:rPr>
          <w:rFonts w:ascii="Calibri" w:hAnsi="Calibri" w:cs="Calibri"/>
        </w:rPr>
        <w:t xml:space="preserve"> de la carrera Ingeniería en Computación</w:t>
      </w:r>
      <w:r w:rsidRPr="00F234C4">
        <w:rPr>
          <w:rFonts w:ascii="Calibri" w:hAnsi="Calibri" w:cs="Calibri"/>
        </w:rPr>
        <w:t>. En e</w:t>
      </w:r>
      <w:r w:rsidR="00A23CAD" w:rsidRPr="00F234C4">
        <w:rPr>
          <w:rFonts w:ascii="Calibri" w:hAnsi="Calibri" w:cs="Calibri"/>
        </w:rPr>
        <w:t xml:space="preserve">l siguiente informe </w:t>
      </w:r>
      <w:r w:rsidRPr="00F234C4">
        <w:rPr>
          <w:rFonts w:ascii="Calibri" w:hAnsi="Calibri" w:cs="Calibri"/>
        </w:rPr>
        <w:t>se presenta</w:t>
      </w:r>
      <w:r w:rsidR="00375BFA" w:rsidRPr="00F234C4">
        <w:rPr>
          <w:rFonts w:ascii="Calibri" w:hAnsi="Calibri" w:cs="Calibri"/>
        </w:rPr>
        <w:t>n</w:t>
      </w:r>
      <w:r w:rsidR="00A23CAD" w:rsidRPr="00F234C4">
        <w:rPr>
          <w:rFonts w:ascii="Calibri" w:hAnsi="Calibri" w:cs="Calibri"/>
        </w:rPr>
        <w:t xml:space="preserve"> la</w:t>
      </w:r>
      <w:r w:rsidR="00375BFA" w:rsidRPr="00F234C4">
        <w:rPr>
          <w:rFonts w:ascii="Calibri" w:hAnsi="Calibri" w:cs="Calibri"/>
        </w:rPr>
        <w:t>s diferentes</w:t>
      </w:r>
      <w:r w:rsidR="005852B5" w:rsidRPr="00F234C4">
        <w:rPr>
          <w:rFonts w:ascii="Calibri" w:hAnsi="Calibri" w:cs="Calibri"/>
        </w:rPr>
        <w:t xml:space="preserve"> </w:t>
      </w:r>
      <w:r w:rsidR="00375BFA" w:rsidRPr="00F234C4">
        <w:rPr>
          <w:rFonts w:ascii="Calibri" w:hAnsi="Calibri" w:cs="Calibri"/>
        </w:rPr>
        <w:t xml:space="preserve">implementaciones prácticas </w:t>
      </w:r>
      <w:r w:rsidR="005852B5" w:rsidRPr="00F234C4">
        <w:rPr>
          <w:rFonts w:ascii="Calibri" w:hAnsi="Calibri" w:cs="Calibri"/>
        </w:rPr>
        <w:t xml:space="preserve"> de </w:t>
      </w:r>
      <w:r w:rsidR="00375BFA" w:rsidRPr="00F234C4">
        <w:rPr>
          <w:rFonts w:ascii="Calibri" w:hAnsi="Calibri" w:cs="Calibri"/>
        </w:rPr>
        <w:t xml:space="preserve">los conceptos </w:t>
      </w:r>
      <w:r w:rsidR="00E80A1F" w:rsidRPr="00F234C4">
        <w:rPr>
          <w:rFonts w:ascii="Calibri" w:hAnsi="Calibri" w:cs="Calibri"/>
        </w:rPr>
        <w:t>aprendidos aplicados a un caso real de ingeniería</w:t>
      </w:r>
      <w:r w:rsidR="00375BFA" w:rsidRPr="00F234C4">
        <w:rPr>
          <w:rFonts w:ascii="Calibri" w:hAnsi="Calibri" w:cs="Calibri"/>
        </w:rPr>
        <w:t>.</w:t>
      </w:r>
    </w:p>
    <w:p w:rsidR="00375BFA" w:rsidRPr="00F234C4" w:rsidRDefault="00375BFA" w:rsidP="007B7765">
      <w:pPr>
        <w:jc w:val="both"/>
        <w:rPr>
          <w:rFonts w:ascii="Calibri" w:hAnsi="Calibri" w:cs="Calibri"/>
        </w:rPr>
      </w:pPr>
    </w:p>
    <w:p w:rsidR="00A23CAD" w:rsidRPr="00F234C4" w:rsidRDefault="00A23CAD" w:rsidP="007B7765">
      <w:pPr>
        <w:jc w:val="both"/>
        <w:rPr>
          <w:rFonts w:ascii="Calibri" w:hAnsi="Calibri" w:cs="Calibri"/>
          <w:b/>
          <w:u w:val="single"/>
        </w:rPr>
      </w:pPr>
      <w:r w:rsidRPr="00F234C4">
        <w:rPr>
          <w:rFonts w:ascii="Calibri" w:hAnsi="Calibri" w:cs="Calibri"/>
          <w:b/>
          <w:u w:val="single"/>
        </w:rPr>
        <w:t>Metodología de Trabajo</w:t>
      </w:r>
    </w:p>
    <w:p w:rsidR="00A23CAD" w:rsidRPr="00F234C4" w:rsidRDefault="00A23CAD" w:rsidP="007B7765">
      <w:pPr>
        <w:jc w:val="both"/>
        <w:rPr>
          <w:rFonts w:ascii="Calibri" w:hAnsi="Calibri" w:cs="Calibri"/>
        </w:rPr>
      </w:pPr>
      <w:r w:rsidRPr="00F234C4">
        <w:rPr>
          <w:rFonts w:ascii="Calibri" w:hAnsi="Calibri" w:cs="Calibri"/>
        </w:rPr>
        <w:t xml:space="preserve">A los fines de cumplir con los objetivos deseados, el modo de operar consta en una fuerte investigación </w:t>
      </w:r>
      <w:r w:rsidR="000177D1" w:rsidRPr="00F234C4">
        <w:rPr>
          <w:rFonts w:ascii="Calibri" w:hAnsi="Calibri" w:cs="Calibri"/>
        </w:rPr>
        <w:t>sobre el funcionamiento de las Redes de Petri Temporales</w:t>
      </w:r>
      <w:r w:rsidR="00C44923" w:rsidRPr="00F234C4">
        <w:rPr>
          <w:rFonts w:ascii="Calibri" w:hAnsi="Calibri" w:cs="Calibri"/>
        </w:rPr>
        <w:t>.  S</w:t>
      </w:r>
      <w:r w:rsidRPr="00F234C4">
        <w:rPr>
          <w:rFonts w:ascii="Calibri" w:hAnsi="Calibri" w:cs="Calibri"/>
        </w:rPr>
        <w:t xml:space="preserve">eguida de la implementación de las mismas </w:t>
      </w:r>
      <w:r w:rsidR="000177D1" w:rsidRPr="00F234C4">
        <w:rPr>
          <w:rFonts w:ascii="Calibri" w:hAnsi="Calibri" w:cs="Calibri"/>
        </w:rPr>
        <w:t>en el lenguaje de programación orientado a objetos JAVA</w:t>
      </w:r>
      <w:r w:rsidR="00F62A1B" w:rsidRPr="00F234C4">
        <w:rPr>
          <w:rFonts w:ascii="Calibri" w:hAnsi="Calibri" w:cs="Calibri"/>
        </w:rPr>
        <w:t>.</w:t>
      </w:r>
    </w:p>
    <w:p w:rsidR="00313091" w:rsidRPr="00F234C4" w:rsidRDefault="00A23CAD" w:rsidP="007B7765">
      <w:pPr>
        <w:jc w:val="both"/>
        <w:rPr>
          <w:rFonts w:ascii="Calibri" w:hAnsi="Calibri" w:cs="Calibri"/>
        </w:rPr>
      </w:pPr>
      <w:r w:rsidRPr="00F234C4">
        <w:rPr>
          <w:rFonts w:ascii="Calibri" w:hAnsi="Calibri" w:cs="Calibri"/>
        </w:rPr>
        <w:t xml:space="preserve">Tras finalizar con la implementación de cada avance, éste se documenta y se realiza una </w:t>
      </w:r>
      <w:r w:rsidR="00043C22" w:rsidRPr="00F234C4">
        <w:rPr>
          <w:rFonts w:ascii="Calibri" w:hAnsi="Calibri" w:cs="Calibri"/>
        </w:rPr>
        <w:t>presentación con el docente a cargo de la materia, quien dictamina</w:t>
      </w:r>
      <w:r w:rsidR="00F62A1B" w:rsidRPr="00F234C4">
        <w:rPr>
          <w:rFonts w:ascii="Calibri" w:hAnsi="Calibri" w:cs="Calibri"/>
        </w:rPr>
        <w:t xml:space="preserve"> </w:t>
      </w:r>
      <w:r w:rsidR="00043C22" w:rsidRPr="00F234C4">
        <w:rPr>
          <w:rFonts w:ascii="Calibri" w:hAnsi="Calibri" w:cs="Calibri"/>
        </w:rPr>
        <w:t xml:space="preserve">si los resultados obtenidos son satisfactorios. </w:t>
      </w:r>
    </w:p>
    <w:p w:rsidR="00DA262A" w:rsidRPr="00F234C4" w:rsidRDefault="00DA262A" w:rsidP="007B7765">
      <w:pPr>
        <w:jc w:val="both"/>
        <w:rPr>
          <w:rFonts w:ascii="Calibri" w:hAnsi="Calibri" w:cs="Calibri"/>
        </w:rPr>
      </w:pPr>
    </w:p>
    <w:p w:rsidR="00A23CAD" w:rsidRPr="00F234C4" w:rsidRDefault="00996318" w:rsidP="007B7765">
      <w:pPr>
        <w:pStyle w:val="Ttulo3"/>
        <w:spacing w:after="0"/>
        <w:jc w:val="both"/>
        <w:rPr>
          <w:rFonts w:ascii="Calibri" w:hAnsi="Calibri" w:cs="Calibri"/>
          <w:sz w:val="28"/>
          <w:szCs w:val="28"/>
        </w:rPr>
      </w:pPr>
      <w:bookmarkStart w:id="2" w:name="_Toc466659049"/>
      <w:r w:rsidRPr="00F234C4">
        <w:rPr>
          <w:rFonts w:ascii="Calibri" w:hAnsi="Calibri" w:cs="Calibri"/>
          <w:sz w:val="28"/>
          <w:szCs w:val="28"/>
        </w:rPr>
        <w:t xml:space="preserve">1. </w:t>
      </w:r>
      <w:r w:rsidR="00266417" w:rsidRPr="00F234C4">
        <w:rPr>
          <w:rFonts w:ascii="Calibri" w:hAnsi="Calibri" w:cs="Calibri"/>
          <w:sz w:val="28"/>
          <w:szCs w:val="28"/>
        </w:rPr>
        <w:t>INTRODUCCIÓN</w:t>
      </w:r>
      <w:bookmarkEnd w:id="2"/>
    </w:p>
    <w:p w:rsidR="002132D4" w:rsidRPr="00F234C4" w:rsidRDefault="002132D4" w:rsidP="007B7765">
      <w:pPr>
        <w:jc w:val="both"/>
        <w:rPr>
          <w:rFonts w:ascii="Calibri" w:hAnsi="Calibri" w:cs="Calibri"/>
        </w:rPr>
      </w:pPr>
    </w:p>
    <w:p w:rsidR="00776E7E" w:rsidRPr="00F234C4" w:rsidRDefault="00776E7E" w:rsidP="00866AF6">
      <w:pPr>
        <w:jc w:val="both"/>
        <w:rPr>
          <w:rFonts w:ascii="Calibri" w:hAnsi="Calibri" w:cs="Calibri"/>
        </w:rPr>
      </w:pPr>
      <w:r w:rsidRPr="00F234C4">
        <w:rPr>
          <w:rFonts w:ascii="Calibri" w:hAnsi="Calibri"/>
          <w:b/>
          <w:color w:val="EE8C69" w:themeColor="accent1" w:themeTint="99"/>
          <w:sz w:val="24"/>
          <w:szCs w:val="24"/>
          <w:u w:val="single"/>
        </w:rPr>
        <w:t>DRENAJE DE LA MINA</w:t>
      </w:r>
    </w:p>
    <w:p w:rsidR="00790F5A" w:rsidRPr="00F234C4" w:rsidRDefault="00866AF6" w:rsidP="00790F5A">
      <w:pPr>
        <w:jc w:val="both"/>
        <w:rPr>
          <w:rFonts w:ascii="Calibri" w:hAnsi="Calibri" w:cs="Calibri"/>
        </w:rPr>
      </w:pPr>
      <w:r w:rsidRPr="00F234C4">
        <w:rPr>
          <w:rFonts w:ascii="Calibri" w:hAnsi="Calibri" w:cs="Calibri"/>
        </w:rPr>
        <w:t>El estudio del problema se refiere al diseño de</w:t>
      </w:r>
      <w:r w:rsidR="00790F5A" w:rsidRPr="00F234C4">
        <w:rPr>
          <w:rFonts w:ascii="Calibri" w:hAnsi="Calibri" w:cs="Calibri"/>
        </w:rPr>
        <w:t>l</w:t>
      </w:r>
      <w:r w:rsidRPr="00F234C4">
        <w:rPr>
          <w:rFonts w:ascii="Calibri" w:hAnsi="Calibri" w:cs="Calibri"/>
        </w:rPr>
        <w:t xml:space="preserve"> software necesario para gestionar un sistema de control de bomba simplificado para un entorno de minería.</w:t>
      </w:r>
    </w:p>
    <w:p w:rsidR="00866AF6" w:rsidRPr="00F234C4" w:rsidRDefault="00866AF6" w:rsidP="00790F5A">
      <w:pPr>
        <w:jc w:val="both"/>
        <w:rPr>
          <w:rFonts w:ascii="Calibri" w:hAnsi="Calibri" w:cs="Calibri"/>
        </w:rPr>
      </w:pPr>
      <w:r w:rsidRPr="00F234C4">
        <w:rPr>
          <w:rFonts w:ascii="Calibri" w:hAnsi="Calibri" w:cs="Calibri"/>
        </w:rPr>
        <w:t>El sistema se utiliza para bombear agua de la mina, que se acumula en un sumidero en el parte inferior de la misma. Un diagrama esquemático sencillo que ilustra la situación planteada es el siguiente.</w:t>
      </w:r>
    </w:p>
    <w:p w:rsidR="00866AF6" w:rsidRPr="00F234C4" w:rsidRDefault="00866AF6" w:rsidP="00043C22">
      <w:pPr>
        <w:jc w:val="center"/>
        <w:rPr>
          <w:rFonts w:ascii="Calibri" w:hAnsi="Calibri" w:cs="Calibri"/>
        </w:rPr>
      </w:pPr>
      <w:r w:rsidRPr="00F234C4">
        <w:rPr>
          <w:rFonts w:ascii="Calibri" w:hAnsi="Calibri" w:cs="Calibri"/>
          <w:noProof/>
          <w:lang w:eastAsia="es-AR"/>
        </w:rPr>
        <w:drawing>
          <wp:inline distT="0" distB="0" distL="0" distR="0" wp14:anchorId="7CF34CDD" wp14:editId="1CD8BBB0">
            <wp:extent cx="4902811" cy="3257550"/>
            <wp:effectExtent l="57150" t="57150" r="107950" b="1143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png"/>
                    <pic:cNvPicPr/>
                  </pic:nvPicPr>
                  <pic:blipFill>
                    <a:blip r:embed="rId10">
                      <a:extLst>
                        <a:ext uri="{28A0092B-C50C-407E-A947-70E740481C1C}">
                          <a14:useLocalDpi xmlns:a14="http://schemas.microsoft.com/office/drawing/2010/main" val="0"/>
                        </a:ext>
                      </a:extLst>
                    </a:blip>
                    <a:stretch>
                      <a:fillRect/>
                    </a:stretch>
                  </pic:blipFill>
                  <pic:spPr>
                    <a:xfrm>
                      <a:off x="0" y="0"/>
                      <a:ext cx="4927479" cy="327394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6AF6" w:rsidRPr="00F234C4" w:rsidRDefault="00866AF6" w:rsidP="00866AF6">
      <w:pPr>
        <w:jc w:val="both"/>
        <w:rPr>
          <w:rFonts w:ascii="Calibri" w:hAnsi="Calibri" w:cs="Calibri"/>
        </w:rPr>
      </w:pPr>
      <w:r w:rsidRPr="00F234C4">
        <w:rPr>
          <w:rFonts w:ascii="Calibri" w:hAnsi="Calibri" w:cs="Calibri"/>
        </w:rPr>
        <w:lastRenderedPageBreak/>
        <w:t xml:space="preserve">La relación entre el sistema de control y los dispositivos externos se muestra en la próxima figura. </w:t>
      </w:r>
    </w:p>
    <w:p w:rsidR="001D3F15" w:rsidRPr="00F234C4" w:rsidRDefault="00866AF6" w:rsidP="001D3F15">
      <w:pPr>
        <w:jc w:val="center"/>
        <w:rPr>
          <w:rFonts w:ascii="Calibri" w:hAnsi="Calibri" w:cs="Calibri"/>
          <w:b/>
        </w:rPr>
      </w:pPr>
      <w:r w:rsidRPr="00F234C4">
        <w:rPr>
          <w:rFonts w:ascii="Calibri" w:hAnsi="Calibri" w:cs="Calibri"/>
          <w:noProof/>
          <w:lang w:eastAsia="es-AR"/>
        </w:rPr>
        <w:drawing>
          <wp:inline distT="0" distB="0" distL="0" distR="0">
            <wp:extent cx="5095875" cy="3181625"/>
            <wp:effectExtent l="57150" t="57150" r="104775" b="1143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png"/>
                    <pic:cNvPicPr/>
                  </pic:nvPicPr>
                  <pic:blipFill>
                    <a:blip r:embed="rId11">
                      <a:extLst>
                        <a:ext uri="{28A0092B-C50C-407E-A947-70E740481C1C}">
                          <a14:useLocalDpi xmlns:a14="http://schemas.microsoft.com/office/drawing/2010/main" val="0"/>
                        </a:ext>
                      </a:extLst>
                    </a:blip>
                    <a:stretch>
                      <a:fillRect/>
                    </a:stretch>
                  </pic:blipFill>
                  <pic:spPr>
                    <a:xfrm>
                      <a:off x="0" y="0"/>
                      <a:ext cx="5099662" cy="318398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62AC4" w:rsidRPr="00F234C4" w:rsidRDefault="00E62AC4" w:rsidP="00E62AC4">
      <w:pPr>
        <w:jc w:val="both"/>
        <w:rPr>
          <w:rFonts w:ascii="Calibri" w:hAnsi="Calibri" w:cs="Calibri"/>
        </w:rPr>
      </w:pPr>
      <w:r w:rsidRPr="00F234C4">
        <w:rPr>
          <w:rFonts w:ascii="Calibri" w:hAnsi="Calibri" w:cs="Calibri"/>
        </w:rPr>
        <w:t xml:space="preserve">Debido a la cantidad de diferentes actores que interactuarán con el sistema simultáneamente, es necesario hacer un análisis y abarcar el problema desde un punto de vista concurrente. </w:t>
      </w:r>
    </w:p>
    <w:p w:rsidR="00776E7E" w:rsidRPr="00F234C4" w:rsidRDefault="00E62AC4" w:rsidP="00E62AC4">
      <w:pPr>
        <w:jc w:val="both"/>
        <w:rPr>
          <w:rFonts w:ascii="Calibri" w:hAnsi="Calibri" w:cs="Calibri"/>
        </w:rPr>
      </w:pPr>
      <w:r w:rsidRPr="00F234C4">
        <w:rPr>
          <w:rFonts w:ascii="Calibri" w:hAnsi="Calibri" w:cs="Calibri"/>
        </w:rPr>
        <w:t>Se procede a continuación a comenzar el análisis del caso de estudio, comenzando por identificar los actores y establecer los requerimientos de nuestro programa.</w:t>
      </w:r>
    </w:p>
    <w:p w:rsidR="00E62AC4" w:rsidRPr="00F234C4" w:rsidRDefault="00E62AC4" w:rsidP="00E62AC4">
      <w:pPr>
        <w:jc w:val="both"/>
        <w:rPr>
          <w:rFonts w:ascii="Calibri" w:hAnsi="Calibri" w:cs="Calibri"/>
        </w:rPr>
      </w:pPr>
    </w:p>
    <w:p w:rsidR="00A23CAD" w:rsidRPr="00F234C4" w:rsidRDefault="00996318" w:rsidP="007B7765">
      <w:pPr>
        <w:pStyle w:val="Ttulo3"/>
        <w:spacing w:after="0"/>
        <w:jc w:val="both"/>
        <w:rPr>
          <w:rFonts w:ascii="Calibri" w:hAnsi="Calibri" w:cs="Calibri"/>
          <w:sz w:val="28"/>
          <w:szCs w:val="28"/>
        </w:rPr>
      </w:pPr>
      <w:bookmarkStart w:id="3" w:name="_Toc466659050"/>
      <w:r w:rsidRPr="00F234C4">
        <w:rPr>
          <w:rFonts w:ascii="Calibri" w:hAnsi="Calibri" w:cs="Calibri"/>
          <w:sz w:val="28"/>
          <w:szCs w:val="28"/>
        </w:rPr>
        <w:t xml:space="preserve">2. </w:t>
      </w:r>
      <w:r w:rsidR="00237406" w:rsidRPr="00F234C4">
        <w:rPr>
          <w:rFonts w:ascii="Calibri" w:hAnsi="Calibri" w:cs="Calibri"/>
          <w:sz w:val="28"/>
          <w:szCs w:val="28"/>
        </w:rPr>
        <w:t>REVISION DE LOS REQUERIMIENTOS</w:t>
      </w:r>
      <w:bookmarkEnd w:id="3"/>
    </w:p>
    <w:p w:rsidR="00DA262A" w:rsidRPr="00F234C4" w:rsidRDefault="00DA262A" w:rsidP="007B7765">
      <w:pPr>
        <w:jc w:val="both"/>
        <w:rPr>
          <w:rFonts w:ascii="Calibri" w:hAnsi="Calibri" w:cs="Calibri"/>
        </w:rPr>
      </w:pPr>
    </w:p>
    <w:p w:rsidR="0056268D" w:rsidRPr="00F234C4" w:rsidRDefault="00373B10" w:rsidP="007B7765">
      <w:pPr>
        <w:jc w:val="both"/>
        <w:rPr>
          <w:rFonts w:ascii="Calibri" w:hAnsi="Calibri" w:cs="Calibri"/>
        </w:rPr>
      </w:pPr>
      <w:r w:rsidRPr="00F234C4">
        <w:rPr>
          <w:rFonts w:ascii="Calibri" w:hAnsi="Calibri" w:cs="Calibri"/>
        </w:rPr>
        <w:t>La validación de requerimientos trata de mostrar que estos realmente definen el sistema que el cliente desea. Es importante debido a errores en el documento de requerimientos pueden conducir a importantes costos al repetir el trabajo cuando son descubiertos durante el desarrollo o después de que el sistema esté en uso.</w:t>
      </w:r>
    </w:p>
    <w:p w:rsidR="00776E7E" w:rsidRPr="00F234C4" w:rsidRDefault="00776E7E" w:rsidP="007B7765">
      <w:pPr>
        <w:jc w:val="both"/>
        <w:rPr>
          <w:rFonts w:ascii="Calibri" w:hAnsi="Calibri" w:cs="Calibri"/>
        </w:rPr>
      </w:pPr>
    </w:p>
    <w:p w:rsidR="00776E7E" w:rsidRPr="00F234C4" w:rsidRDefault="00776E7E" w:rsidP="00776E7E">
      <w:pPr>
        <w:jc w:val="both"/>
        <w:rPr>
          <w:rFonts w:ascii="Calibri" w:hAnsi="Calibri"/>
          <w:b/>
          <w:color w:val="EE8C69" w:themeColor="accent1" w:themeTint="99"/>
          <w:sz w:val="24"/>
          <w:u w:val="single"/>
        </w:rPr>
      </w:pPr>
      <w:r w:rsidRPr="00F234C4">
        <w:rPr>
          <w:rFonts w:ascii="Calibri" w:hAnsi="Calibri"/>
          <w:b/>
          <w:color w:val="EE8C69" w:themeColor="accent1" w:themeTint="99"/>
          <w:sz w:val="24"/>
          <w:u w:val="single"/>
        </w:rPr>
        <w:t>REQUISITOS FUNCIONALES</w:t>
      </w:r>
    </w:p>
    <w:p w:rsidR="00776E7E" w:rsidRPr="00F234C4" w:rsidRDefault="00776E7E" w:rsidP="00776E7E">
      <w:pPr>
        <w:jc w:val="both"/>
        <w:rPr>
          <w:rFonts w:ascii="Calibri" w:hAnsi="Calibri"/>
        </w:rPr>
      </w:pPr>
      <w:r w:rsidRPr="00F234C4">
        <w:rPr>
          <w:rFonts w:ascii="Calibri" w:hAnsi="Calibri"/>
        </w:rPr>
        <w:t xml:space="preserve">La especificación funcional del sistema puede dividirse en </w:t>
      </w:r>
      <w:r w:rsidRPr="00F234C4">
        <w:rPr>
          <w:rFonts w:ascii="Calibri" w:hAnsi="Calibri"/>
          <w:u w:val="single"/>
        </w:rPr>
        <w:t>cuatro componentes</w:t>
      </w:r>
      <w:r w:rsidRPr="00F234C4">
        <w:rPr>
          <w:rFonts w:ascii="Calibri" w:hAnsi="Calibri"/>
        </w:rPr>
        <w:t>: el funcionamiento de la bomba, la vigilancia del medio ambiente, la interacción del operador, y la supervisión del sistema.</w:t>
      </w:r>
    </w:p>
    <w:p w:rsidR="00776E7E" w:rsidRPr="00F234C4" w:rsidRDefault="00776E7E" w:rsidP="00776E7E">
      <w:pPr>
        <w:pStyle w:val="Prrafodelista"/>
        <w:numPr>
          <w:ilvl w:val="0"/>
          <w:numId w:val="29"/>
        </w:numPr>
        <w:jc w:val="both"/>
        <w:rPr>
          <w:rFonts w:ascii="Calibri" w:hAnsi="Calibri"/>
          <w:b/>
          <w:lang w:val="es-AR"/>
        </w:rPr>
      </w:pPr>
      <w:r w:rsidRPr="00F234C4">
        <w:rPr>
          <w:rFonts w:ascii="Calibri" w:hAnsi="Calibri"/>
          <w:b/>
          <w:lang w:val="es-AR"/>
        </w:rPr>
        <w:t>Funcionamiento de la bomba</w:t>
      </w:r>
    </w:p>
    <w:p w:rsidR="00776E7E" w:rsidRPr="00F234C4" w:rsidRDefault="00776E7E" w:rsidP="00776E7E">
      <w:pPr>
        <w:ind w:left="360"/>
        <w:jc w:val="both"/>
        <w:rPr>
          <w:rFonts w:ascii="Calibri" w:hAnsi="Calibri"/>
        </w:rPr>
      </w:pPr>
      <w:r w:rsidRPr="00F234C4">
        <w:rPr>
          <w:rFonts w:ascii="Calibri" w:hAnsi="Calibri"/>
        </w:rPr>
        <w:t>El comportamiento requerido de la bomba es que monitoree los niveles de agua en el sumidero. Si el agua alcanza un nivel alto (o lo solicita el operador) la bomba se enciende y el sumidero se escurre hasta que el agua alcanza el nivel bajo. En este punto (o cuando lo solicite el operador) la bomba se apaga. Un flujo de agua en las tuberías puede ser detectado si es necesario. La bomba sólo se debe permitir operar si el nivel de metano en la mina es inferior a un nivel crítico.</w:t>
      </w:r>
    </w:p>
    <w:p w:rsidR="00776E7E" w:rsidRPr="00F234C4" w:rsidRDefault="00776E7E" w:rsidP="00776E7E">
      <w:pPr>
        <w:pStyle w:val="Prrafodelista"/>
        <w:numPr>
          <w:ilvl w:val="0"/>
          <w:numId w:val="29"/>
        </w:numPr>
        <w:jc w:val="both"/>
        <w:rPr>
          <w:rFonts w:ascii="Calibri" w:hAnsi="Calibri"/>
          <w:b/>
          <w:lang w:val="es-AR"/>
        </w:rPr>
      </w:pPr>
      <w:r w:rsidRPr="00F234C4">
        <w:rPr>
          <w:rFonts w:ascii="Calibri" w:hAnsi="Calibri"/>
          <w:b/>
          <w:lang w:val="es-AR"/>
        </w:rPr>
        <w:lastRenderedPageBreak/>
        <w:t>Vigilancia del Medio Ambiente</w:t>
      </w:r>
    </w:p>
    <w:p w:rsidR="00776E7E" w:rsidRPr="00F234C4" w:rsidRDefault="00776E7E" w:rsidP="00776E7E">
      <w:pPr>
        <w:ind w:left="360"/>
        <w:jc w:val="both"/>
        <w:rPr>
          <w:rFonts w:ascii="Calibri" w:hAnsi="Calibri"/>
        </w:rPr>
      </w:pPr>
      <w:r w:rsidRPr="00F234C4">
        <w:rPr>
          <w:rFonts w:ascii="Calibri" w:hAnsi="Calibri"/>
        </w:rPr>
        <w:t>El medio ambiente debe ser monitoreado para detectar el nivel de metano en el aire; hay un nivel más allá del cual no es seguro operar la bomba. El monitoreo también mide el nivel de monóxido de carbono en la mina y detecta si hay un flujo adecuado de aire. Las alarmas deben ser disparadas, si los niveles de gases se vuelvan críticos.</w:t>
      </w:r>
    </w:p>
    <w:p w:rsidR="00776E7E" w:rsidRPr="00F234C4" w:rsidRDefault="00776E7E" w:rsidP="00776E7E">
      <w:pPr>
        <w:pStyle w:val="Prrafodelista"/>
        <w:numPr>
          <w:ilvl w:val="0"/>
          <w:numId w:val="29"/>
        </w:numPr>
        <w:jc w:val="both"/>
        <w:rPr>
          <w:rFonts w:ascii="Calibri" w:hAnsi="Calibri"/>
          <w:b/>
          <w:lang w:val="es-AR"/>
        </w:rPr>
      </w:pPr>
      <w:r w:rsidRPr="00F234C4">
        <w:rPr>
          <w:rFonts w:ascii="Calibri" w:hAnsi="Calibri"/>
          <w:b/>
          <w:lang w:val="es-AR"/>
        </w:rPr>
        <w:t>Interacción del operador</w:t>
      </w:r>
    </w:p>
    <w:p w:rsidR="00776E7E" w:rsidRPr="00F234C4" w:rsidRDefault="00776E7E" w:rsidP="00776E7E">
      <w:pPr>
        <w:ind w:left="360"/>
        <w:jc w:val="both"/>
        <w:rPr>
          <w:rFonts w:ascii="Calibri" w:hAnsi="Calibri"/>
        </w:rPr>
      </w:pPr>
      <w:r w:rsidRPr="00F234C4">
        <w:rPr>
          <w:rFonts w:ascii="Calibri" w:hAnsi="Calibri"/>
        </w:rPr>
        <w:t>El sistema es controlado desde la superficie a través de la consola del operador. El operador es informado de todos los eventos críticos.</w:t>
      </w:r>
    </w:p>
    <w:p w:rsidR="00776E7E" w:rsidRPr="00F234C4" w:rsidRDefault="00776E7E" w:rsidP="00776E7E">
      <w:pPr>
        <w:pStyle w:val="Prrafodelista"/>
        <w:numPr>
          <w:ilvl w:val="0"/>
          <w:numId w:val="29"/>
        </w:numPr>
        <w:jc w:val="both"/>
        <w:rPr>
          <w:rFonts w:ascii="Calibri" w:hAnsi="Calibri"/>
          <w:b/>
          <w:lang w:val="es-AR"/>
        </w:rPr>
      </w:pPr>
      <w:r w:rsidRPr="00F234C4">
        <w:rPr>
          <w:rFonts w:ascii="Calibri" w:hAnsi="Calibri"/>
          <w:b/>
          <w:lang w:val="es-AR"/>
        </w:rPr>
        <w:t>Monitoreo del sistema</w:t>
      </w:r>
    </w:p>
    <w:p w:rsidR="00776E7E" w:rsidRPr="00F234C4" w:rsidRDefault="00776E7E" w:rsidP="00776E7E">
      <w:pPr>
        <w:ind w:left="360"/>
        <w:jc w:val="both"/>
        <w:rPr>
          <w:rFonts w:ascii="Calibri" w:hAnsi="Calibri"/>
        </w:rPr>
      </w:pPr>
      <w:r w:rsidRPr="00F234C4">
        <w:rPr>
          <w:rFonts w:ascii="Calibri" w:hAnsi="Calibri"/>
        </w:rPr>
        <w:t>Todos los eventos del sistema se deben almacenar en una base de datos de archivo, y pueden ser recuperados y mostrados a pedido.</w:t>
      </w:r>
    </w:p>
    <w:p w:rsidR="00776E7E" w:rsidRPr="00F234C4" w:rsidRDefault="00776E7E" w:rsidP="00776E7E">
      <w:pPr>
        <w:ind w:left="360"/>
        <w:jc w:val="both"/>
        <w:rPr>
          <w:rFonts w:ascii="Calibri" w:hAnsi="Calibri"/>
        </w:rPr>
      </w:pPr>
    </w:p>
    <w:p w:rsidR="00776E7E" w:rsidRPr="00F234C4" w:rsidRDefault="00776E7E" w:rsidP="00776E7E">
      <w:pPr>
        <w:jc w:val="both"/>
        <w:rPr>
          <w:rFonts w:ascii="Calibri" w:hAnsi="Calibri"/>
          <w:b/>
          <w:color w:val="EE8C69" w:themeColor="accent1" w:themeTint="99"/>
          <w:sz w:val="24"/>
          <w:u w:val="single"/>
        </w:rPr>
      </w:pPr>
      <w:r w:rsidRPr="00F234C4">
        <w:rPr>
          <w:rFonts w:ascii="Calibri" w:hAnsi="Calibri"/>
          <w:b/>
          <w:color w:val="EE8C69" w:themeColor="accent1" w:themeTint="99"/>
          <w:sz w:val="24"/>
          <w:u w:val="single"/>
        </w:rPr>
        <w:t>REQUISITOS NO FUNCIONALES</w:t>
      </w:r>
    </w:p>
    <w:p w:rsidR="00776E7E" w:rsidRPr="00F234C4" w:rsidRDefault="00776E7E" w:rsidP="00776E7E">
      <w:pPr>
        <w:jc w:val="both"/>
        <w:rPr>
          <w:rFonts w:ascii="Calibri" w:hAnsi="Calibri"/>
        </w:rPr>
      </w:pPr>
      <w:r w:rsidRPr="00F234C4">
        <w:rPr>
          <w:rFonts w:ascii="Calibri" w:hAnsi="Calibri"/>
        </w:rPr>
        <w:t xml:space="preserve">Podemos dividirlos en </w:t>
      </w:r>
      <w:r w:rsidRPr="00F234C4">
        <w:rPr>
          <w:rFonts w:ascii="Calibri" w:hAnsi="Calibri"/>
          <w:u w:val="single"/>
        </w:rPr>
        <w:t>tres componentes</w:t>
      </w:r>
      <w:r w:rsidRPr="00F234C4">
        <w:rPr>
          <w:rFonts w:ascii="Calibri" w:hAnsi="Calibri"/>
        </w:rPr>
        <w:t>, las que son: tiempo, confiabilidad y seguridad. En este caso de estudio nos centramos en el tiempo, para una consideración completa se puede encontrar en Periodo de Monitorización</w:t>
      </w:r>
    </w:p>
    <w:p w:rsidR="00776E7E" w:rsidRPr="00F234C4" w:rsidRDefault="00776E7E" w:rsidP="00776E7E">
      <w:pPr>
        <w:jc w:val="both"/>
        <w:rPr>
          <w:rFonts w:ascii="Calibri" w:hAnsi="Calibri"/>
        </w:rPr>
      </w:pPr>
      <w:r w:rsidRPr="00F234C4">
        <w:rPr>
          <w:rFonts w:ascii="Calibri" w:hAnsi="Calibri"/>
        </w:rPr>
        <w:t>Asumimos que todos los sensores son leídos cada 100ms. También asumimos que el tiempo de conversión para los sensores de CH4 y CO es de 40ms, por lo que el tiempo límite es de 60ms.</w:t>
      </w:r>
    </w:p>
    <w:p w:rsidR="00776E7E" w:rsidRPr="00F234C4" w:rsidRDefault="00776E7E" w:rsidP="00776E7E">
      <w:pPr>
        <w:jc w:val="both"/>
        <w:rPr>
          <w:rFonts w:ascii="Calibri" w:hAnsi="Calibri"/>
        </w:rPr>
      </w:pPr>
      <w:r w:rsidRPr="00F234C4">
        <w:rPr>
          <w:rFonts w:ascii="Calibri" w:hAnsi="Calibri"/>
        </w:rPr>
        <w:t>El sensor de flujo de agua tiene como objetivo corroborar que el agua fluye mientras la bomba está encendida y que ha dejado de fluir cuando está apagada</w:t>
      </w:r>
      <w:r w:rsidR="00E94F5A" w:rsidRPr="00F234C4">
        <w:rPr>
          <w:rFonts w:ascii="Calibri" w:hAnsi="Calibri"/>
        </w:rPr>
        <w:t>.</w:t>
      </w:r>
    </w:p>
    <w:p w:rsidR="00776E7E" w:rsidRPr="00F234C4" w:rsidRDefault="00776E7E" w:rsidP="00776E7E">
      <w:pPr>
        <w:jc w:val="both"/>
        <w:rPr>
          <w:rFonts w:ascii="Calibri" w:hAnsi="Calibri"/>
        </w:rPr>
      </w:pPr>
      <w:r w:rsidRPr="00F234C4">
        <w:rPr>
          <w:rFonts w:ascii="Calibri" w:hAnsi="Calibri"/>
        </w:rPr>
        <w:t>Suponemos que los detectores de agua están dirigidos por eventos y el sistema debe responder en 200ms. El modelo de control (función de transferencia) del sistema muestra que debe haber al menos 6 segundos entre las interrupciones de las indicaciones y los niveles del agua.</w:t>
      </w:r>
    </w:p>
    <w:p w:rsidR="00776E7E" w:rsidRPr="00F234C4" w:rsidRDefault="00776E7E" w:rsidP="00776E7E">
      <w:pPr>
        <w:jc w:val="both"/>
        <w:rPr>
          <w:rFonts w:ascii="Calibri" w:hAnsi="Calibri"/>
          <w:b/>
        </w:rPr>
      </w:pPr>
      <w:r w:rsidRPr="00F234C4">
        <w:rPr>
          <w:rFonts w:ascii="Calibri" w:hAnsi="Calibri"/>
          <w:b/>
        </w:rPr>
        <w:t>Tiempo límite de parada</w:t>
      </w:r>
    </w:p>
    <w:p w:rsidR="00776E7E" w:rsidRPr="00F234C4" w:rsidRDefault="00776E7E" w:rsidP="005A7D7F">
      <w:pPr>
        <w:jc w:val="both"/>
        <w:rPr>
          <w:rFonts w:ascii="Calibri" w:hAnsi="Calibri"/>
        </w:rPr>
      </w:pPr>
      <w:r w:rsidRPr="00F234C4">
        <w:rPr>
          <w:rFonts w:ascii="Calibri" w:hAnsi="Calibri"/>
        </w:rPr>
        <w:t xml:space="preserve">Para evitar explosiones se debe apagar la bomba en un tiempo límite a partir de que el nivel de metano pasa el tiempo límite. Esto está relacionado con el periodo de muestreo, con la velocidad que se acumula el metano en la mina y con los márgenes de seguridad de la reglamentación y normativa vigente. </w:t>
      </w:r>
    </w:p>
    <w:p w:rsidR="00776E7E" w:rsidRPr="00F234C4" w:rsidRDefault="00776E7E" w:rsidP="00776E7E">
      <w:pPr>
        <w:jc w:val="both"/>
        <w:rPr>
          <w:rFonts w:ascii="Calibri" w:hAnsi="Calibri"/>
        </w:rPr>
      </w:pPr>
      <w:r w:rsidRPr="00F234C4">
        <w:rPr>
          <w:rFonts w:ascii="Calibri" w:hAnsi="Calibri"/>
        </w:rPr>
        <w:t xml:space="preserve">Para este estudio suponemos que la presencia de bolsas de metano puede producir rápidos incrementos del nivel, por lo que asumimos un tiempo límite conservador (desde que el metano sobrepasa el nivel hasta que la bomba se detiene) de </w:t>
      </w:r>
      <w:r w:rsidR="005A7D7F" w:rsidRPr="00F234C4">
        <w:rPr>
          <w:rFonts w:ascii="Calibri" w:hAnsi="Calibri" w:cs="Calibri"/>
        </w:rPr>
        <w:t>±</w:t>
      </w:r>
      <w:r w:rsidR="005A7D7F" w:rsidRPr="00F234C4">
        <w:rPr>
          <w:rFonts w:ascii="Calibri" w:hAnsi="Calibri"/>
        </w:rPr>
        <w:t>5</w:t>
      </w:r>
      <w:r w:rsidRPr="00F234C4">
        <w:rPr>
          <w:rFonts w:ascii="Calibri" w:hAnsi="Calibri"/>
        </w:rPr>
        <w:t xml:space="preserve">ms. </w:t>
      </w:r>
    </w:p>
    <w:p w:rsidR="00776E7E" w:rsidRPr="00F234C4" w:rsidRDefault="00776E7E" w:rsidP="00776E7E">
      <w:pPr>
        <w:jc w:val="both"/>
        <w:rPr>
          <w:rFonts w:ascii="Calibri" w:hAnsi="Calibri"/>
          <w:b/>
        </w:rPr>
      </w:pPr>
      <w:r w:rsidRPr="00F234C4">
        <w:rPr>
          <w:rFonts w:ascii="Calibri" w:hAnsi="Calibri"/>
          <w:b/>
        </w:rPr>
        <w:t>Tiempo límite de información al operador</w:t>
      </w:r>
    </w:p>
    <w:p w:rsidR="00776E7E" w:rsidRPr="00F234C4" w:rsidRDefault="00776E7E" w:rsidP="00776E7E">
      <w:pPr>
        <w:jc w:val="both"/>
        <w:rPr>
          <w:rFonts w:ascii="Calibri" w:hAnsi="Calibri"/>
        </w:rPr>
      </w:pPr>
      <w:r w:rsidRPr="00F234C4">
        <w:rPr>
          <w:rFonts w:ascii="Calibri" w:hAnsi="Calibri"/>
        </w:rPr>
        <w:t>El operador debe ser informado:</w:t>
      </w:r>
    </w:p>
    <w:p w:rsidR="00776E7E" w:rsidRPr="00F234C4" w:rsidRDefault="00776E7E" w:rsidP="00776E7E">
      <w:pPr>
        <w:pStyle w:val="Prrafodelista"/>
        <w:numPr>
          <w:ilvl w:val="0"/>
          <w:numId w:val="30"/>
        </w:numPr>
        <w:jc w:val="both"/>
        <w:rPr>
          <w:rFonts w:ascii="Calibri" w:hAnsi="Calibri"/>
          <w:lang w:val="es-AR"/>
        </w:rPr>
      </w:pPr>
      <w:r w:rsidRPr="00F234C4">
        <w:rPr>
          <w:rFonts w:ascii="Calibri" w:hAnsi="Calibri"/>
          <w:lang w:val="es-AR"/>
        </w:rPr>
        <w:t>Cada un segundo</w:t>
      </w:r>
    </w:p>
    <w:p w:rsidR="00776E7E" w:rsidRPr="00F234C4" w:rsidRDefault="00776E7E" w:rsidP="00776E7E">
      <w:pPr>
        <w:pStyle w:val="Prrafodelista"/>
        <w:numPr>
          <w:ilvl w:val="0"/>
          <w:numId w:val="30"/>
        </w:numPr>
        <w:jc w:val="both"/>
        <w:rPr>
          <w:rFonts w:ascii="Calibri" w:hAnsi="Calibri"/>
          <w:lang w:val="es-AR"/>
        </w:rPr>
      </w:pPr>
      <w:r w:rsidRPr="00F234C4">
        <w:rPr>
          <w:rFonts w:ascii="Calibri" w:hAnsi="Calibri"/>
          <w:lang w:val="es-AR"/>
        </w:rPr>
        <w:t>Lecturas por sobre el límite de monóxido de carbono y metano</w:t>
      </w:r>
    </w:p>
    <w:p w:rsidR="00776E7E" w:rsidRPr="00F234C4" w:rsidRDefault="00776E7E" w:rsidP="00776E7E">
      <w:pPr>
        <w:pStyle w:val="Prrafodelista"/>
        <w:numPr>
          <w:ilvl w:val="0"/>
          <w:numId w:val="30"/>
        </w:numPr>
        <w:jc w:val="both"/>
        <w:rPr>
          <w:rFonts w:ascii="Calibri" w:hAnsi="Calibri"/>
          <w:lang w:val="es-AR"/>
        </w:rPr>
      </w:pPr>
      <w:r w:rsidRPr="00F234C4">
        <w:rPr>
          <w:rFonts w:ascii="Calibri" w:hAnsi="Calibri"/>
          <w:lang w:val="es-AR"/>
        </w:rPr>
        <w:t>Cada dos segundos</w:t>
      </w:r>
    </w:p>
    <w:p w:rsidR="00776E7E" w:rsidRPr="00F234C4" w:rsidRDefault="00776E7E" w:rsidP="00776E7E">
      <w:pPr>
        <w:pStyle w:val="Prrafodelista"/>
        <w:numPr>
          <w:ilvl w:val="0"/>
          <w:numId w:val="30"/>
        </w:numPr>
        <w:jc w:val="both"/>
        <w:rPr>
          <w:rFonts w:ascii="Calibri" w:hAnsi="Calibri"/>
          <w:lang w:val="es-AR"/>
        </w:rPr>
      </w:pPr>
      <w:r w:rsidRPr="00F234C4">
        <w:rPr>
          <w:rFonts w:ascii="Calibri" w:hAnsi="Calibri"/>
          <w:lang w:val="es-AR"/>
        </w:rPr>
        <w:lastRenderedPageBreak/>
        <w:t>Lectura por debajo del valor critico de flujo de aire</w:t>
      </w:r>
    </w:p>
    <w:p w:rsidR="00776E7E" w:rsidRPr="00F234C4" w:rsidRDefault="00776E7E" w:rsidP="00776E7E">
      <w:pPr>
        <w:jc w:val="both"/>
        <w:rPr>
          <w:rFonts w:ascii="Calibri" w:hAnsi="Calibri"/>
        </w:rPr>
      </w:pPr>
      <w:r w:rsidRPr="00F234C4">
        <w:rPr>
          <w:rFonts w:ascii="Calibri" w:hAnsi="Calibri"/>
        </w:rPr>
        <w:t>En</w:t>
      </w:r>
      <w:r w:rsidR="005A7D7F" w:rsidRPr="00F234C4">
        <w:rPr>
          <w:rFonts w:ascii="Calibri" w:hAnsi="Calibri"/>
        </w:rPr>
        <w:t xml:space="preserve"> resumen, los sensores tienen lo</w:t>
      </w:r>
      <w:r w:rsidRPr="00F234C4">
        <w:rPr>
          <w:rFonts w:ascii="Calibri" w:hAnsi="Calibri"/>
        </w:rPr>
        <w:t xml:space="preserve">s siguientes </w:t>
      </w:r>
      <w:r w:rsidR="005A7D7F" w:rsidRPr="00F234C4">
        <w:rPr>
          <w:rFonts w:ascii="Calibri" w:hAnsi="Calibri"/>
        </w:rPr>
        <w:t xml:space="preserve">períodos </w:t>
      </w:r>
      <w:r w:rsidRPr="00F234C4">
        <w:rPr>
          <w:rFonts w:ascii="Calibri" w:hAnsi="Calibri"/>
        </w:rPr>
        <w:t>definido</w:t>
      </w:r>
      <w:r w:rsidR="005A7D7F" w:rsidRPr="00F234C4">
        <w:rPr>
          <w:rFonts w:ascii="Calibri" w:hAnsi="Calibri"/>
        </w:rPr>
        <w:t>s</w:t>
      </w:r>
      <w:r w:rsidRPr="00F234C4">
        <w:rPr>
          <w:rFonts w:ascii="Calibri" w:hAnsi="Calibri"/>
        </w:rPr>
        <w:t xml:space="preserve"> o </w:t>
      </w:r>
      <w:r w:rsidR="005A7D7F" w:rsidRPr="00F234C4">
        <w:rPr>
          <w:rFonts w:ascii="Calibri" w:hAnsi="Calibri"/>
        </w:rPr>
        <w:t>tiempos</w:t>
      </w:r>
      <w:r w:rsidRPr="00F234C4">
        <w:rPr>
          <w:rFonts w:ascii="Calibri" w:hAnsi="Calibri"/>
        </w:rPr>
        <w:t xml:space="preserve"> mínimos entre llegadas (en </w:t>
      </w:r>
      <w:r w:rsidR="005A7D7F" w:rsidRPr="00F234C4">
        <w:rPr>
          <w:rFonts w:ascii="Calibri" w:hAnsi="Calibri"/>
        </w:rPr>
        <w:t xml:space="preserve">milisegundos) </w:t>
      </w:r>
    </w:p>
    <w:tbl>
      <w:tblPr>
        <w:tblStyle w:val="Tabladecuadrcula2-nfasis1"/>
        <w:tblW w:w="7610" w:type="dxa"/>
        <w:jc w:val="center"/>
        <w:tblLook w:val="04A0" w:firstRow="1" w:lastRow="0" w:firstColumn="1" w:lastColumn="0" w:noHBand="0" w:noVBand="1"/>
      </w:tblPr>
      <w:tblGrid>
        <w:gridCol w:w="2996"/>
        <w:gridCol w:w="2756"/>
        <w:gridCol w:w="1858"/>
      </w:tblGrid>
      <w:tr w:rsidR="005A7D7F" w:rsidRPr="00F234C4" w:rsidTr="005A7D7F">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996" w:type="dxa"/>
            <w:vAlign w:val="center"/>
            <w:hideMark/>
          </w:tcPr>
          <w:p w:rsidR="005A7D7F" w:rsidRPr="00F234C4" w:rsidRDefault="005A7D7F" w:rsidP="004338A9">
            <w:pPr>
              <w:spacing w:after="0"/>
              <w:rPr>
                <w:rFonts w:ascii="Arial" w:eastAsia="Times New Roman" w:hAnsi="Arial" w:cs="Arial"/>
                <w:sz w:val="36"/>
                <w:szCs w:val="36"/>
                <w:lang w:eastAsia="es-AR"/>
              </w:rPr>
            </w:pPr>
            <w:r w:rsidRPr="00F234C4">
              <w:rPr>
                <w:rFonts w:ascii="Georgia" w:eastAsia="Times New Roman" w:hAnsi="Georgia" w:cs="Arial"/>
                <w:color w:val="FFFFFF" w:themeColor="light1"/>
                <w:kern w:val="24"/>
                <w:lang w:eastAsia="es-AR"/>
              </w:rPr>
              <w:t> </w:t>
            </w:r>
          </w:p>
        </w:tc>
        <w:tc>
          <w:tcPr>
            <w:tcW w:w="2756" w:type="dxa"/>
            <w:vAlign w:val="center"/>
            <w:hideMark/>
          </w:tcPr>
          <w:p w:rsidR="005A7D7F" w:rsidRPr="00F234C4" w:rsidRDefault="005A7D7F" w:rsidP="004338A9">
            <w:pPr>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F234C4">
              <w:rPr>
                <w:rFonts w:ascii="Georgia" w:eastAsia="Times New Roman" w:hAnsi="Georgia" w:cs="Arial"/>
                <w:color w:val="FFFFFF" w:themeColor="light1"/>
                <w:kern w:val="24"/>
                <w:lang w:eastAsia="es-AR"/>
              </w:rPr>
              <w:t>Periódico/Espontaneo</w:t>
            </w:r>
          </w:p>
        </w:tc>
        <w:tc>
          <w:tcPr>
            <w:tcW w:w="1858" w:type="dxa"/>
            <w:vAlign w:val="center"/>
            <w:hideMark/>
          </w:tcPr>
          <w:p w:rsidR="005A7D7F" w:rsidRPr="00F234C4" w:rsidRDefault="005A7D7F" w:rsidP="004338A9">
            <w:pPr>
              <w:spacing w:after="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F234C4">
              <w:rPr>
                <w:rFonts w:ascii="Georgia" w:eastAsia="Times New Roman" w:hAnsi="Georgia" w:cs="Arial"/>
                <w:color w:val="FFFFFF" w:themeColor="light1"/>
                <w:kern w:val="24"/>
                <w:lang w:eastAsia="es-AR"/>
              </w:rPr>
              <w:t>Periodo</w:t>
            </w:r>
          </w:p>
        </w:tc>
      </w:tr>
      <w:tr w:rsidR="005A7D7F" w:rsidRPr="00F234C4" w:rsidTr="005A7D7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996" w:type="dxa"/>
            <w:vAlign w:val="center"/>
            <w:hideMark/>
          </w:tcPr>
          <w:p w:rsidR="005A7D7F" w:rsidRPr="00F234C4" w:rsidRDefault="005A7D7F" w:rsidP="004338A9">
            <w:pPr>
              <w:spacing w:after="0"/>
              <w:rPr>
                <w:rFonts w:ascii="Arial" w:eastAsia="Times New Roman" w:hAnsi="Arial" w:cs="Arial"/>
                <w:color w:val="auto"/>
                <w:sz w:val="36"/>
                <w:szCs w:val="36"/>
                <w:lang w:eastAsia="es-AR"/>
              </w:rPr>
            </w:pPr>
            <w:r w:rsidRPr="00F234C4">
              <w:rPr>
                <w:rFonts w:ascii="Georgia" w:eastAsia="Times New Roman" w:hAnsi="Georgia" w:cs="Arial"/>
                <w:color w:val="auto"/>
                <w:kern w:val="24"/>
                <w:lang w:eastAsia="es-AR"/>
              </w:rPr>
              <w:t>Sensor CH</w:t>
            </w:r>
            <w:r w:rsidRPr="00F234C4">
              <w:rPr>
                <w:rFonts w:ascii="Georgia" w:eastAsia="Times New Roman" w:hAnsi="Georgia" w:cs="Arial"/>
                <w:color w:val="auto"/>
                <w:kern w:val="24"/>
                <w:position w:val="-6"/>
                <w:vertAlign w:val="subscript"/>
                <w:lang w:eastAsia="es-AR"/>
              </w:rPr>
              <w:t>4</w:t>
            </w:r>
          </w:p>
        </w:tc>
        <w:tc>
          <w:tcPr>
            <w:tcW w:w="2756" w:type="dxa"/>
            <w:vAlign w:val="center"/>
            <w:hideMark/>
          </w:tcPr>
          <w:p w:rsidR="005A7D7F" w:rsidRPr="00F234C4" w:rsidRDefault="005A7D7F"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F234C4">
              <w:rPr>
                <w:rFonts w:ascii="Georgia" w:eastAsia="Times New Roman" w:hAnsi="Georgia" w:cs="Arial"/>
                <w:color w:val="000000" w:themeColor="dark1"/>
                <w:kern w:val="24"/>
                <w:lang w:eastAsia="es-AR"/>
              </w:rPr>
              <w:t>P</w:t>
            </w:r>
          </w:p>
        </w:tc>
        <w:tc>
          <w:tcPr>
            <w:tcW w:w="1858" w:type="dxa"/>
            <w:vAlign w:val="center"/>
            <w:hideMark/>
          </w:tcPr>
          <w:p w:rsidR="005A7D7F" w:rsidRPr="00F234C4" w:rsidRDefault="005A7D7F"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F234C4">
              <w:rPr>
                <w:rFonts w:ascii="Georgia" w:eastAsia="Times New Roman" w:hAnsi="Georgia" w:cs="Arial"/>
                <w:color w:val="000000" w:themeColor="dark1"/>
                <w:kern w:val="24"/>
                <w:lang w:eastAsia="es-AR"/>
              </w:rPr>
              <w:t>80</w:t>
            </w:r>
          </w:p>
        </w:tc>
      </w:tr>
      <w:tr w:rsidR="005A7D7F" w:rsidRPr="00F234C4" w:rsidTr="005A7D7F">
        <w:trPr>
          <w:trHeight w:val="397"/>
          <w:jc w:val="center"/>
        </w:trPr>
        <w:tc>
          <w:tcPr>
            <w:cnfStyle w:val="001000000000" w:firstRow="0" w:lastRow="0" w:firstColumn="1" w:lastColumn="0" w:oddVBand="0" w:evenVBand="0" w:oddHBand="0" w:evenHBand="0" w:firstRowFirstColumn="0" w:firstRowLastColumn="0" w:lastRowFirstColumn="0" w:lastRowLastColumn="0"/>
            <w:tcW w:w="2996" w:type="dxa"/>
            <w:vAlign w:val="center"/>
            <w:hideMark/>
          </w:tcPr>
          <w:p w:rsidR="005A7D7F" w:rsidRPr="00F234C4" w:rsidRDefault="005A7D7F" w:rsidP="004338A9">
            <w:pPr>
              <w:spacing w:after="0"/>
              <w:rPr>
                <w:rFonts w:ascii="Arial" w:eastAsia="Times New Roman" w:hAnsi="Arial" w:cs="Arial"/>
                <w:color w:val="auto"/>
                <w:sz w:val="36"/>
                <w:szCs w:val="36"/>
                <w:lang w:eastAsia="es-AR"/>
              </w:rPr>
            </w:pPr>
            <w:r w:rsidRPr="00F234C4">
              <w:rPr>
                <w:rFonts w:ascii="Georgia" w:eastAsia="Times New Roman" w:hAnsi="Georgia" w:cs="Arial"/>
                <w:color w:val="auto"/>
                <w:kern w:val="24"/>
                <w:lang w:eastAsia="es-AR"/>
              </w:rPr>
              <w:t>Sensor CO</w:t>
            </w:r>
          </w:p>
        </w:tc>
        <w:tc>
          <w:tcPr>
            <w:tcW w:w="2756" w:type="dxa"/>
            <w:vAlign w:val="center"/>
            <w:hideMark/>
          </w:tcPr>
          <w:p w:rsidR="005A7D7F" w:rsidRPr="00F234C4" w:rsidRDefault="005A7D7F" w:rsidP="004338A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F234C4">
              <w:rPr>
                <w:rFonts w:ascii="Georgia" w:eastAsia="Times New Roman" w:hAnsi="Georgia" w:cs="Arial"/>
                <w:color w:val="000000" w:themeColor="dark1"/>
                <w:kern w:val="24"/>
                <w:lang w:eastAsia="es-AR"/>
              </w:rPr>
              <w:t>P</w:t>
            </w:r>
          </w:p>
        </w:tc>
        <w:tc>
          <w:tcPr>
            <w:tcW w:w="1858" w:type="dxa"/>
            <w:vAlign w:val="center"/>
            <w:hideMark/>
          </w:tcPr>
          <w:p w:rsidR="005A7D7F" w:rsidRPr="00F234C4" w:rsidRDefault="005A7D7F" w:rsidP="004338A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F234C4">
              <w:rPr>
                <w:rFonts w:ascii="Georgia" w:eastAsia="Times New Roman" w:hAnsi="Georgia" w:cs="Arial"/>
                <w:color w:val="000000" w:themeColor="dark1"/>
                <w:kern w:val="24"/>
                <w:lang w:eastAsia="es-AR"/>
              </w:rPr>
              <w:t>100</w:t>
            </w:r>
          </w:p>
        </w:tc>
      </w:tr>
      <w:tr w:rsidR="005A7D7F" w:rsidRPr="00F234C4" w:rsidTr="005A7D7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996" w:type="dxa"/>
            <w:vAlign w:val="center"/>
            <w:hideMark/>
          </w:tcPr>
          <w:p w:rsidR="005A7D7F" w:rsidRPr="00F234C4" w:rsidRDefault="005A7D7F" w:rsidP="004338A9">
            <w:pPr>
              <w:spacing w:after="0"/>
              <w:rPr>
                <w:rFonts w:ascii="Arial" w:eastAsia="Times New Roman" w:hAnsi="Arial" w:cs="Arial"/>
                <w:color w:val="auto"/>
                <w:sz w:val="36"/>
                <w:szCs w:val="36"/>
                <w:lang w:eastAsia="es-AR"/>
              </w:rPr>
            </w:pPr>
            <w:r w:rsidRPr="00F234C4">
              <w:rPr>
                <w:rFonts w:ascii="Georgia" w:eastAsia="Times New Roman" w:hAnsi="Georgia" w:cs="Arial"/>
                <w:color w:val="auto"/>
                <w:kern w:val="24"/>
                <w:lang w:eastAsia="es-AR"/>
              </w:rPr>
              <w:t>Flujo de aire</w:t>
            </w:r>
          </w:p>
        </w:tc>
        <w:tc>
          <w:tcPr>
            <w:tcW w:w="2756" w:type="dxa"/>
            <w:vAlign w:val="center"/>
            <w:hideMark/>
          </w:tcPr>
          <w:p w:rsidR="005A7D7F" w:rsidRPr="00F234C4" w:rsidRDefault="005A7D7F"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F234C4">
              <w:rPr>
                <w:rFonts w:ascii="Georgia" w:eastAsia="Times New Roman" w:hAnsi="Georgia" w:cs="Arial"/>
                <w:color w:val="000000" w:themeColor="dark1"/>
                <w:kern w:val="24"/>
                <w:lang w:eastAsia="es-AR"/>
              </w:rPr>
              <w:t>P</w:t>
            </w:r>
          </w:p>
        </w:tc>
        <w:tc>
          <w:tcPr>
            <w:tcW w:w="1858" w:type="dxa"/>
            <w:vAlign w:val="center"/>
            <w:hideMark/>
          </w:tcPr>
          <w:p w:rsidR="005A7D7F" w:rsidRPr="00F234C4" w:rsidRDefault="005A7D7F"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F234C4">
              <w:rPr>
                <w:rFonts w:ascii="Georgia" w:eastAsia="Times New Roman" w:hAnsi="Georgia" w:cs="Arial"/>
                <w:color w:val="000000" w:themeColor="dark1"/>
                <w:kern w:val="24"/>
                <w:lang w:eastAsia="es-AR"/>
              </w:rPr>
              <w:t>100</w:t>
            </w:r>
          </w:p>
        </w:tc>
      </w:tr>
      <w:tr w:rsidR="005A7D7F" w:rsidRPr="00F234C4" w:rsidTr="005A7D7F">
        <w:trPr>
          <w:trHeight w:val="397"/>
          <w:jc w:val="center"/>
        </w:trPr>
        <w:tc>
          <w:tcPr>
            <w:cnfStyle w:val="001000000000" w:firstRow="0" w:lastRow="0" w:firstColumn="1" w:lastColumn="0" w:oddVBand="0" w:evenVBand="0" w:oddHBand="0" w:evenHBand="0" w:firstRowFirstColumn="0" w:firstRowLastColumn="0" w:lastRowFirstColumn="0" w:lastRowLastColumn="0"/>
            <w:tcW w:w="2996" w:type="dxa"/>
            <w:vAlign w:val="center"/>
            <w:hideMark/>
          </w:tcPr>
          <w:p w:rsidR="005A7D7F" w:rsidRPr="00F234C4" w:rsidRDefault="005A7D7F" w:rsidP="004338A9">
            <w:pPr>
              <w:spacing w:after="0"/>
              <w:rPr>
                <w:rFonts w:ascii="Arial" w:eastAsia="Times New Roman" w:hAnsi="Arial" w:cs="Arial"/>
                <w:color w:val="auto"/>
                <w:sz w:val="36"/>
                <w:szCs w:val="36"/>
                <w:lang w:eastAsia="es-AR"/>
              </w:rPr>
            </w:pPr>
            <w:r w:rsidRPr="00F234C4">
              <w:rPr>
                <w:rFonts w:ascii="Georgia" w:eastAsia="Times New Roman" w:hAnsi="Georgia" w:cs="Arial"/>
                <w:color w:val="auto"/>
                <w:kern w:val="24"/>
                <w:lang w:eastAsia="es-AR"/>
              </w:rPr>
              <w:t>Flujo de agua</w:t>
            </w:r>
          </w:p>
        </w:tc>
        <w:tc>
          <w:tcPr>
            <w:tcW w:w="2756" w:type="dxa"/>
            <w:vAlign w:val="center"/>
            <w:hideMark/>
          </w:tcPr>
          <w:p w:rsidR="005A7D7F" w:rsidRPr="00F234C4" w:rsidRDefault="005A7D7F" w:rsidP="004338A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F234C4">
              <w:rPr>
                <w:rFonts w:ascii="Georgia" w:eastAsia="Times New Roman" w:hAnsi="Georgia" w:cs="Arial"/>
                <w:color w:val="000000" w:themeColor="dark1"/>
                <w:kern w:val="24"/>
                <w:lang w:eastAsia="es-AR"/>
              </w:rPr>
              <w:t>P</w:t>
            </w:r>
          </w:p>
        </w:tc>
        <w:tc>
          <w:tcPr>
            <w:tcW w:w="1858" w:type="dxa"/>
            <w:vAlign w:val="center"/>
            <w:hideMark/>
          </w:tcPr>
          <w:p w:rsidR="005A7D7F" w:rsidRPr="00F234C4" w:rsidRDefault="005A7D7F" w:rsidP="004338A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36"/>
                <w:szCs w:val="36"/>
                <w:lang w:eastAsia="es-AR"/>
              </w:rPr>
            </w:pPr>
            <w:r w:rsidRPr="00F234C4">
              <w:rPr>
                <w:rFonts w:ascii="Georgia" w:eastAsia="Times New Roman" w:hAnsi="Georgia" w:cs="Arial"/>
                <w:color w:val="000000" w:themeColor="dark1"/>
                <w:kern w:val="24"/>
                <w:lang w:eastAsia="es-AR"/>
              </w:rPr>
              <w:t>1000</w:t>
            </w:r>
          </w:p>
        </w:tc>
      </w:tr>
      <w:tr w:rsidR="005A7D7F" w:rsidRPr="00F234C4" w:rsidTr="005A7D7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996" w:type="dxa"/>
            <w:vAlign w:val="center"/>
            <w:hideMark/>
          </w:tcPr>
          <w:p w:rsidR="005A7D7F" w:rsidRPr="00F234C4" w:rsidRDefault="005A7D7F" w:rsidP="004338A9">
            <w:pPr>
              <w:spacing w:after="0"/>
              <w:rPr>
                <w:rFonts w:ascii="Arial" w:eastAsia="Times New Roman" w:hAnsi="Arial" w:cs="Arial"/>
                <w:color w:val="auto"/>
                <w:sz w:val="36"/>
                <w:szCs w:val="36"/>
                <w:lang w:eastAsia="es-AR"/>
              </w:rPr>
            </w:pPr>
            <w:r w:rsidRPr="00F234C4">
              <w:rPr>
                <w:rFonts w:ascii="Georgia" w:eastAsia="Times New Roman" w:hAnsi="Georgia" w:cs="Arial"/>
                <w:color w:val="auto"/>
                <w:kern w:val="24"/>
                <w:lang w:eastAsia="es-AR"/>
              </w:rPr>
              <w:t>Detector de nivel de agua</w:t>
            </w:r>
          </w:p>
        </w:tc>
        <w:tc>
          <w:tcPr>
            <w:tcW w:w="2756" w:type="dxa"/>
            <w:vAlign w:val="center"/>
            <w:hideMark/>
          </w:tcPr>
          <w:p w:rsidR="005A7D7F" w:rsidRPr="00F234C4" w:rsidRDefault="005A7D7F"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F234C4">
              <w:rPr>
                <w:rFonts w:ascii="Georgia" w:eastAsia="Times New Roman" w:hAnsi="Georgia" w:cs="Arial"/>
                <w:color w:val="000000" w:themeColor="dark1"/>
                <w:kern w:val="24"/>
                <w:lang w:eastAsia="es-AR"/>
              </w:rPr>
              <w:t>E</w:t>
            </w:r>
          </w:p>
        </w:tc>
        <w:tc>
          <w:tcPr>
            <w:tcW w:w="1858" w:type="dxa"/>
            <w:vAlign w:val="center"/>
            <w:hideMark/>
          </w:tcPr>
          <w:p w:rsidR="005A7D7F" w:rsidRPr="00F234C4" w:rsidRDefault="005A7D7F" w:rsidP="004338A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36"/>
                <w:szCs w:val="36"/>
                <w:lang w:eastAsia="es-AR"/>
              </w:rPr>
            </w:pPr>
            <w:r w:rsidRPr="00F234C4">
              <w:rPr>
                <w:rFonts w:ascii="Georgia" w:eastAsia="Times New Roman" w:hAnsi="Georgia" w:cs="Arial"/>
                <w:color w:val="000000" w:themeColor="dark1"/>
                <w:kern w:val="24"/>
                <w:lang w:eastAsia="es-AR"/>
              </w:rPr>
              <w:t>6000</w:t>
            </w:r>
          </w:p>
        </w:tc>
      </w:tr>
    </w:tbl>
    <w:p w:rsidR="00776E7E" w:rsidRPr="00F234C4" w:rsidRDefault="00776E7E" w:rsidP="00776E7E">
      <w:pPr>
        <w:jc w:val="both"/>
        <w:rPr>
          <w:rFonts w:ascii="Calibri" w:hAnsi="Calibri"/>
          <w:b/>
          <w:color w:val="EE8C69" w:themeColor="accent1" w:themeTint="99"/>
          <w:sz w:val="24"/>
          <w:u w:val="single"/>
        </w:rPr>
      </w:pPr>
    </w:p>
    <w:p w:rsidR="00776E7E" w:rsidRPr="00F234C4" w:rsidRDefault="00776E7E" w:rsidP="00776E7E">
      <w:pPr>
        <w:jc w:val="both"/>
        <w:rPr>
          <w:rFonts w:ascii="Calibri" w:hAnsi="Calibri"/>
          <w:b/>
          <w:color w:val="EE8C69" w:themeColor="accent1" w:themeTint="99"/>
          <w:sz w:val="24"/>
          <w:u w:val="single"/>
        </w:rPr>
      </w:pPr>
      <w:r w:rsidRPr="00F234C4">
        <w:rPr>
          <w:rFonts w:ascii="Calibri" w:hAnsi="Calibri"/>
          <w:b/>
          <w:color w:val="EE8C69" w:themeColor="accent1" w:themeTint="99"/>
          <w:sz w:val="24"/>
          <w:u w:val="single"/>
        </w:rPr>
        <w:t>ANALISIS TEMPORAL</w:t>
      </w:r>
    </w:p>
    <w:p w:rsidR="00776E7E" w:rsidRPr="00F234C4" w:rsidRDefault="00776E7E" w:rsidP="00776E7E">
      <w:pPr>
        <w:jc w:val="both"/>
        <w:rPr>
          <w:rFonts w:ascii="Calibri" w:hAnsi="Calibri"/>
        </w:rPr>
      </w:pPr>
      <w:r w:rsidRPr="00F234C4">
        <w:rPr>
          <w:rFonts w:ascii="Calibri" w:hAnsi="Calibri"/>
        </w:rPr>
        <w:t>Con la ayuda de tablas de la verdad se construyeron gráficos para fortalecer la interpretación de los diferentes casos de disparo posibles.</w:t>
      </w:r>
    </w:p>
    <w:p w:rsidR="005B3306" w:rsidRPr="00F234C4" w:rsidRDefault="00776E7E" w:rsidP="00943044">
      <w:pPr>
        <w:jc w:val="center"/>
        <w:rPr>
          <w:rFonts w:ascii="Calibri" w:hAnsi="Calibri"/>
          <w:b/>
          <w:color w:val="EE8C69" w:themeColor="accent1" w:themeTint="99"/>
          <w:sz w:val="24"/>
          <w:u w:val="single"/>
        </w:rPr>
      </w:pPr>
      <w:r w:rsidRPr="00F234C4">
        <w:rPr>
          <w:rFonts w:ascii="Calibri" w:hAnsi="Calibri"/>
          <w:noProof/>
          <w:lang w:eastAsia="es-AR"/>
        </w:rPr>
        <w:drawing>
          <wp:inline distT="0" distB="0" distL="0" distR="0">
            <wp:extent cx="3764280" cy="2616863"/>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mba 1.PNG"/>
                    <pic:cNvPicPr/>
                  </pic:nvPicPr>
                  <pic:blipFill>
                    <a:blip r:embed="rId12">
                      <a:extLst>
                        <a:ext uri="{28A0092B-C50C-407E-A947-70E740481C1C}">
                          <a14:useLocalDpi xmlns:a14="http://schemas.microsoft.com/office/drawing/2010/main" val="0"/>
                        </a:ext>
                      </a:extLst>
                    </a:blip>
                    <a:stretch>
                      <a:fillRect/>
                    </a:stretch>
                  </pic:blipFill>
                  <pic:spPr>
                    <a:xfrm>
                      <a:off x="0" y="0"/>
                      <a:ext cx="3824376" cy="2658640"/>
                    </a:xfrm>
                    <a:prstGeom prst="rect">
                      <a:avLst/>
                    </a:prstGeom>
                  </pic:spPr>
                </pic:pic>
              </a:graphicData>
            </a:graphic>
          </wp:inline>
        </w:drawing>
      </w:r>
      <w:r w:rsidRPr="00F234C4">
        <w:rPr>
          <w:rFonts w:ascii="Calibri" w:hAnsi="Calibri"/>
          <w:noProof/>
          <w:lang w:eastAsia="es-AR"/>
        </w:rPr>
        <w:drawing>
          <wp:inline distT="0" distB="0" distL="0" distR="0">
            <wp:extent cx="3764287" cy="262890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mba 2.PNG"/>
                    <pic:cNvPicPr/>
                  </pic:nvPicPr>
                  <pic:blipFill>
                    <a:blip r:embed="rId13">
                      <a:extLst>
                        <a:ext uri="{28A0092B-C50C-407E-A947-70E740481C1C}">
                          <a14:useLocalDpi xmlns:a14="http://schemas.microsoft.com/office/drawing/2010/main" val="0"/>
                        </a:ext>
                      </a:extLst>
                    </a:blip>
                    <a:stretch>
                      <a:fillRect/>
                    </a:stretch>
                  </pic:blipFill>
                  <pic:spPr>
                    <a:xfrm>
                      <a:off x="0" y="0"/>
                      <a:ext cx="3806867" cy="2658637"/>
                    </a:xfrm>
                    <a:prstGeom prst="rect">
                      <a:avLst/>
                    </a:prstGeom>
                  </pic:spPr>
                </pic:pic>
              </a:graphicData>
            </a:graphic>
          </wp:inline>
        </w:drawing>
      </w:r>
    </w:p>
    <w:p w:rsidR="00AB5BF0" w:rsidRPr="00F234C4" w:rsidRDefault="00996318" w:rsidP="007B7765">
      <w:pPr>
        <w:pStyle w:val="Ttulo3"/>
        <w:spacing w:after="0"/>
        <w:jc w:val="both"/>
        <w:rPr>
          <w:rFonts w:ascii="Calibri" w:eastAsiaTheme="minorEastAsia" w:hAnsi="Calibri" w:cs="Calibri"/>
          <w:b w:val="0"/>
          <w:bCs w:val="0"/>
          <w:color w:val="000000" w:themeColor="text1"/>
          <w:spacing w:val="0"/>
          <w:sz w:val="22"/>
          <w:szCs w:val="22"/>
        </w:rPr>
      </w:pPr>
      <w:bookmarkStart w:id="4" w:name="_Toc466659051"/>
      <w:r w:rsidRPr="00F234C4">
        <w:rPr>
          <w:rFonts w:ascii="Calibri" w:hAnsi="Calibri" w:cs="Calibri"/>
          <w:sz w:val="28"/>
        </w:rPr>
        <w:lastRenderedPageBreak/>
        <w:t xml:space="preserve">3. </w:t>
      </w:r>
      <w:r w:rsidR="00266417" w:rsidRPr="00F234C4">
        <w:rPr>
          <w:rFonts w:ascii="Calibri" w:hAnsi="Calibri" w:cs="Calibri"/>
          <w:sz w:val="28"/>
        </w:rPr>
        <w:t>ANÁLISIS DEL PROBLEMA</w:t>
      </w:r>
      <w:bookmarkEnd w:id="4"/>
    </w:p>
    <w:p w:rsidR="00F6610F" w:rsidRPr="00F234C4" w:rsidRDefault="00A23CAD" w:rsidP="00F6610F">
      <w:pPr>
        <w:rPr>
          <w:rFonts w:ascii="Calibri" w:hAnsi="Calibri" w:cs="Calibri"/>
        </w:rPr>
      </w:pPr>
      <w:r w:rsidRPr="00F234C4">
        <w:rPr>
          <w:rFonts w:ascii="Calibri" w:hAnsi="Calibri" w:cs="Calibri"/>
        </w:rPr>
        <w:t xml:space="preserve"> </w:t>
      </w:r>
    </w:p>
    <w:p w:rsidR="0011703D" w:rsidRPr="00F234C4" w:rsidRDefault="0011703D" w:rsidP="0011703D">
      <w:pPr>
        <w:jc w:val="both"/>
        <w:rPr>
          <w:rFonts w:ascii="Calibri" w:hAnsi="Calibri" w:cs="Calibri"/>
        </w:rPr>
      </w:pPr>
      <w:r w:rsidRPr="00F234C4">
        <w:rPr>
          <w:rFonts w:ascii="Calibri" w:hAnsi="Calibri" w:cs="Calibri"/>
        </w:rPr>
        <w:t xml:space="preserve">Para comenzar a implementar el problema, se debieron: </w:t>
      </w:r>
    </w:p>
    <w:p w:rsidR="0011703D" w:rsidRPr="00F234C4" w:rsidRDefault="0011703D" w:rsidP="0011703D">
      <w:pPr>
        <w:pStyle w:val="Prrafodelista"/>
        <w:numPr>
          <w:ilvl w:val="0"/>
          <w:numId w:val="32"/>
        </w:numPr>
        <w:jc w:val="both"/>
        <w:rPr>
          <w:rFonts w:ascii="Calibri" w:hAnsi="Calibri" w:cs="Calibri"/>
          <w:lang w:val="es-AR"/>
        </w:rPr>
      </w:pPr>
      <w:r w:rsidRPr="00F234C4">
        <w:rPr>
          <w:rFonts w:ascii="Calibri" w:hAnsi="Calibri" w:cs="Calibri"/>
          <w:lang w:val="es-AR"/>
        </w:rPr>
        <w:t xml:space="preserve">Identificar los actores. </w:t>
      </w:r>
    </w:p>
    <w:p w:rsidR="0011703D" w:rsidRPr="00F234C4" w:rsidRDefault="0011703D" w:rsidP="0011703D">
      <w:pPr>
        <w:pStyle w:val="Prrafodelista"/>
        <w:numPr>
          <w:ilvl w:val="0"/>
          <w:numId w:val="32"/>
        </w:numPr>
        <w:jc w:val="both"/>
        <w:rPr>
          <w:rFonts w:ascii="Calibri" w:hAnsi="Calibri" w:cs="Calibri"/>
          <w:lang w:val="es-AR"/>
        </w:rPr>
      </w:pPr>
      <w:r w:rsidRPr="00F234C4">
        <w:rPr>
          <w:rFonts w:ascii="Calibri" w:hAnsi="Calibri" w:cs="Calibri"/>
          <w:lang w:val="es-AR"/>
        </w:rPr>
        <w:t xml:space="preserve">Definir las acciones que cada actor puede realizar. </w:t>
      </w:r>
    </w:p>
    <w:p w:rsidR="0011703D" w:rsidRPr="00F234C4" w:rsidRDefault="0011703D" w:rsidP="00236E1C">
      <w:pPr>
        <w:pStyle w:val="Prrafodelista"/>
        <w:numPr>
          <w:ilvl w:val="0"/>
          <w:numId w:val="32"/>
        </w:numPr>
        <w:jc w:val="both"/>
        <w:rPr>
          <w:rFonts w:ascii="Calibri" w:hAnsi="Calibri" w:cs="Calibri"/>
          <w:lang w:val="es-AR"/>
        </w:rPr>
      </w:pPr>
      <w:r w:rsidRPr="00F234C4">
        <w:rPr>
          <w:rFonts w:ascii="Calibri" w:hAnsi="Calibri" w:cs="Calibri"/>
          <w:lang w:val="es-AR"/>
        </w:rPr>
        <w:t xml:space="preserve">Determinar el flujo del sistema, dependiendo del resultado de cada acción realizada por un actor. </w:t>
      </w:r>
    </w:p>
    <w:p w:rsidR="0011703D" w:rsidRPr="00F234C4" w:rsidRDefault="0011703D" w:rsidP="0011703D">
      <w:pPr>
        <w:jc w:val="both"/>
        <w:rPr>
          <w:rFonts w:ascii="Calibri" w:hAnsi="Calibri" w:cs="Calibri"/>
        </w:rPr>
      </w:pPr>
      <w:r w:rsidRPr="00F234C4">
        <w:rPr>
          <w:rFonts w:ascii="Calibri" w:hAnsi="Calibri" w:cs="Calibri"/>
        </w:rPr>
        <w:t xml:space="preserve">Para esto, se realizaron dos tipos de diagramas que ayudaron a comprender tanto el funcionamiento total del sistema como las funciones de cada uno de los componentes. </w:t>
      </w:r>
    </w:p>
    <w:p w:rsidR="0011703D" w:rsidRPr="00F234C4" w:rsidRDefault="0011703D" w:rsidP="0011703D">
      <w:pPr>
        <w:jc w:val="both"/>
        <w:rPr>
          <w:rFonts w:ascii="Calibri" w:hAnsi="Calibri" w:cs="Calibri"/>
          <w:b/>
        </w:rPr>
      </w:pPr>
      <w:r w:rsidRPr="00F234C4">
        <w:rPr>
          <w:rFonts w:ascii="Calibri" w:hAnsi="Calibri" w:cs="Calibri"/>
          <w:b/>
        </w:rPr>
        <w:t xml:space="preserve">Diagrama de casos de uso </w:t>
      </w:r>
    </w:p>
    <w:p w:rsidR="0011703D" w:rsidRPr="00F234C4" w:rsidRDefault="0011703D" w:rsidP="0011703D">
      <w:pPr>
        <w:jc w:val="both"/>
        <w:rPr>
          <w:rFonts w:ascii="Calibri" w:hAnsi="Calibri" w:cs="Calibri"/>
        </w:rPr>
      </w:pPr>
      <w:r w:rsidRPr="00F234C4">
        <w:rPr>
          <w:rFonts w:ascii="Calibri" w:hAnsi="Calibri" w:cs="Calibri"/>
        </w:rPr>
        <w:t xml:space="preserve">Los actores involucrados en el sistema serán: </w:t>
      </w:r>
    </w:p>
    <w:p w:rsidR="0011703D" w:rsidRPr="00F234C4" w:rsidRDefault="0011703D" w:rsidP="000007BE">
      <w:pPr>
        <w:pStyle w:val="Prrafodelista"/>
        <w:numPr>
          <w:ilvl w:val="0"/>
          <w:numId w:val="33"/>
        </w:numPr>
        <w:jc w:val="both"/>
        <w:rPr>
          <w:rFonts w:ascii="Calibri" w:hAnsi="Calibri" w:cs="Calibri"/>
          <w:lang w:val="es-AR"/>
        </w:rPr>
      </w:pPr>
      <w:r w:rsidRPr="00F234C4">
        <w:rPr>
          <w:rFonts w:ascii="Calibri" w:hAnsi="Calibri" w:cs="Calibri"/>
          <w:b/>
          <w:lang w:val="es-AR"/>
        </w:rPr>
        <w:t>Sensor de metano:</w:t>
      </w:r>
      <w:r w:rsidRPr="00F234C4">
        <w:rPr>
          <w:rFonts w:ascii="Calibri" w:hAnsi="Calibri" w:cs="Calibri"/>
          <w:lang w:val="es-AR"/>
        </w:rPr>
        <w:t xml:space="preserve"> Encargado de realizar las muestras, para luego ser analizadas y operar acorde al resultado. Su resultado provocará que la bomba se prenda o apague. </w:t>
      </w:r>
    </w:p>
    <w:p w:rsidR="0011703D" w:rsidRPr="00F234C4" w:rsidRDefault="0011703D" w:rsidP="009D7DF9">
      <w:pPr>
        <w:pStyle w:val="Prrafodelista"/>
        <w:numPr>
          <w:ilvl w:val="0"/>
          <w:numId w:val="33"/>
        </w:numPr>
        <w:jc w:val="both"/>
        <w:rPr>
          <w:rFonts w:ascii="Calibri" w:hAnsi="Calibri" w:cs="Calibri"/>
          <w:lang w:val="es-AR"/>
        </w:rPr>
      </w:pPr>
      <w:r w:rsidRPr="00F234C4">
        <w:rPr>
          <w:rFonts w:ascii="Calibri" w:hAnsi="Calibri" w:cs="Calibri"/>
          <w:b/>
          <w:lang w:val="es-AR"/>
        </w:rPr>
        <w:t>Sensor de nivel de agua:</w:t>
      </w:r>
      <w:r w:rsidRPr="00F234C4">
        <w:rPr>
          <w:rFonts w:ascii="Calibri" w:hAnsi="Calibri" w:cs="Calibri"/>
          <w:lang w:val="es-AR"/>
        </w:rPr>
        <w:t xml:space="preserve"> Encargado de informar si el nivel de agua en el sumidero es menor o mayor al mínimo predeterminado. Su resultado también provocará que la bomba se prenda o se apague.</w:t>
      </w:r>
    </w:p>
    <w:p w:rsidR="00CB3E70" w:rsidRPr="00F234C4" w:rsidRDefault="0011703D" w:rsidP="00CB3E70">
      <w:pPr>
        <w:pStyle w:val="Prrafodelista"/>
        <w:numPr>
          <w:ilvl w:val="0"/>
          <w:numId w:val="33"/>
        </w:numPr>
        <w:jc w:val="both"/>
        <w:rPr>
          <w:rFonts w:ascii="Calibri" w:hAnsi="Calibri" w:cs="Calibri"/>
          <w:lang w:val="es-AR"/>
        </w:rPr>
      </w:pPr>
      <w:r w:rsidRPr="00F234C4">
        <w:rPr>
          <w:rFonts w:ascii="Calibri" w:hAnsi="Calibri" w:cs="Calibri"/>
          <w:b/>
          <w:lang w:val="es-AR"/>
        </w:rPr>
        <w:t>Sensor de flujo de agua:</w:t>
      </w:r>
      <w:r w:rsidRPr="00F234C4">
        <w:rPr>
          <w:rFonts w:ascii="Calibri" w:hAnsi="Calibri" w:cs="Calibri"/>
          <w:lang w:val="es-AR"/>
        </w:rPr>
        <w:t xml:space="preserve"> En este caso, su resultado no afectará el estado de la bomba, ya que este sensor solo opera cuando la bomba acaba de apagarse, y enciende una alarma si continúa habiendo flujo. </w:t>
      </w:r>
    </w:p>
    <w:p w:rsidR="0011703D" w:rsidRPr="00F234C4" w:rsidRDefault="0011703D" w:rsidP="000333AB">
      <w:pPr>
        <w:pStyle w:val="Prrafodelista"/>
        <w:numPr>
          <w:ilvl w:val="0"/>
          <w:numId w:val="33"/>
        </w:numPr>
        <w:jc w:val="both"/>
        <w:rPr>
          <w:rFonts w:ascii="Calibri" w:hAnsi="Calibri" w:cs="Calibri"/>
          <w:lang w:val="es-AR"/>
        </w:rPr>
      </w:pPr>
      <w:r w:rsidRPr="00F234C4">
        <w:rPr>
          <w:rFonts w:ascii="Calibri" w:hAnsi="Calibri" w:cs="Calibri"/>
          <w:b/>
          <w:lang w:val="es-AR"/>
        </w:rPr>
        <w:t>Carrito:</w:t>
      </w:r>
      <w:r w:rsidRPr="00F234C4">
        <w:rPr>
          <w:rFonts w:ascii="Calibri" w:hAnsi="Calibri" w:cs="Calibri"/>
          <w:lang w:val="es-AR"/>
        </w:rPr>
        <w:t xml:space="preserve"> El sensor de presencia de carrito informará si la bomba puede o no ser prendida. A su vez, cuando el mismo se llene, ocasionará que la bomba se apague por llenado de carrito, volviendo al estado inicial. </w:t>
      </w:r>
    </w:p>
    <w:p w:rsidR="008B351F" w:rsidRDefault="0011703D" w:rsidP="0011703D">
      <w:pPr>
        <w:jc w:val="both"/>
        <w:rPr>
          <w:rFonts w:ascii="Calibri" w:hAnsi="Calibri" w:cs="Calibri"/>
        </w:rPr>
      </w:pPr>
      <w:r w:rsidRPr="00F234C4">
        <w:rPr>
          <w:rFonts w:ascii="Calibri" w:hAnsi="Calibri" w:cs="Calibri"/>
        </w:rPr>
        <w:t>Con esta información, se puede comprender el siguiente diagrama con facilidad:</w:t>
      </w:r>
    </w:p>
    <w:p w:rsidR="00F234C4" w:rsidRDefault="00F234C4" w:rsidP="00F234C4">
      <w:pPr>
        <w:jc w:val="center"/>
        <w:rPr>
          <w:rFonts w:ascii="Calibri" w:hAnsi="Calibri" w:cs="Calibri"/>
        </w:rPr>
      </w:pPr>
      <w:r>
        <w:rPr>
          <w:noProof/>
          <w:lang w:eastAsia="es-AR"/>
        </w:rPr>
        <w:drawing>
          <wp:inline distT="0" distB="0" distL="0" distR="0" wp14:anchorId="2FEB328D" wp14:editId="1A3A8357">
            <wp:extent cx="4258551" cy="3429000"/>
            <wp:effectExtent l="57150" t="57150" r="123190" b="11430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4265758" cy="343480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3C21" w:rsidRDefault="00D33C21" w:rsidP="00D33C21">
      <w:pPr>
        <w:jc w:val="both"/>
        <w:rPr>
          <w:rFonts w:ascii="Calibri" w:hAnsi="Calibri" w:cs="Calibri"/>
        </w:rPr>
      </w:pPr>
      <w:r w:rsidRPr="00D33C21">
        <w:rPr>
          <w:rFonts w:ascii="Calibri" w:hAnsi="Calibri" w:cs="Calibri"/>
        </w:rPr>
        <w:lastRenderedPageBreak/>
        <w:t>Por ejemplo, para el caso del sensor de metano, podemos observar que el mismo comenzará por medirlo, y en el caso de dar mayor al límite, activará una alarma y bloqueará la bomba, apagándola.</w:t>
      </w:r>
    </w:p>
    <w:p w:rsidR="00D33C21" w:rsidRPr="00F234C4" w:rsidRDefault="00D33C21" w:rsidP="00D33C21">
      <w:pPr>
        <w:jc w:val="both"/>
        <w:rPr>
          <w:rFonts w:ascii="Calibri" w:hAnsi="Calibri" w:cs="Calibri"/>
        </w:rPr>
      </w:pPr>
    </w:p>
    <w:p w:rsidR="007F66F5" w:rsidRDefault="00996318" w:rsidP="007F66F5">
      <w:pPr>
        <w:pStyle w:val="Ttulo3"/>
        <w:rPr>
          <w:rFonts w:ascii="Calibri" w:hAnsi="Calibri" w:cs="Calibri"/>
          <w:sz w:val="28"/>
          <w:szCs w:val="28"/>
        </w:rPr>
      </w:pPr>
      <w:bookmarkStart w:id="5" w:name="_Toc466659052"/>
      <w:r w:rsidRPr="00F234C4">
        <w:rPr>
          <w:rFonts w:ascii="Calibri" w:hAnsi="Calibri" w:cs="Calibri"/>
          <w:sz w:val="28"/>
          <w:szCs w:val="28"/>
        </w:rPr>
        <w:t xml:space="preserve">4. </w:t>
      </w:r>
      <w:r w:rsidR="00266417" w:rsidRPr="00F234C4">
        <w:rPr>
          <w:rFonts w:ascii="Calibri" w:hAnsi="Calibri" w:cs="Calibri"/>
          <w:sz w:val="28"/>
          <w:szCs w:val="28"/>
        </w:rPr>
        <w:t>IMPLEMENTACIÓN</w:t>
      </w:r>
      <w:bookmarkEnd w:id="5"/>
    </w:p>
    <w:p w:rsidR="002A0824" w:rsidRPr="002A0824" w:rsidRDefault="002A0824" w:rsidP="002A0824"/>
    <w:p w:rsidR="008B061D" w:rsidRPr="002A0824" w:rsidRDefault="008B061D" w:rsidP="008B061D">
      <w:pPr>
        <w:rPr>
          <w:rFonts w:ascii="Calibri" w:hAnsi="Calibri"/>
          <w:b/>
          <w:color w:val="EE8C69" w:themeColor="accent1" w:themeTint="99"/>
          <w:u w:val="single"/>
        </w:rPr>
      </w:pPr>
      <w:r w:rsidRPr="002A0824">
        <w:rPr>
          <w:rFonts w:ascii="Calibri" w:hAnsi="Calibri"/>
          <w:b/>
          <w:color w:val="EE8C69" w:themeColor="accent1" w:themeTint="99"/>
          <w:u w:val="single"/>
        </w:rPr>
        <w:t>REDES DE PETRI</w:t>
      </w:r>
    </w:p>
    <w:p w:rsidR="002A0824" w:rsidRPr="002A0824" w:rsidRDefault="002A0824" w:rsidP="002A0824">
      <w:pPr>
        <w:jc w:val="both"/>
        <w:rPr>
          <w:rFonts w:ascii="Calibri" w:hAnsi="Calibri" w:cs="Calibri"/>
        </w:rPr>
      </w:pPr>
      <w:r w:rsidRPr="002A0824">
        <w:rPr>
          <w:rFonts w:ascii="Calibri" w:hAnsi="Calibri" w:cs="Calibri"/>
        </w:rPr>
        <w:t>Antes de comenzar a programar, se implementó el sistema completo con redes de Petri para poder simularlo y comprobar su correcto funcionamiento. Se mostrará a continuación ca</w:t>
      </w:r>
      <w:r>
        <w:rPr>
          <w:rFonts w:ascii="Calibri" w:hAnsi="Calibri" w:cs="Calibri"/>
        </w:rPr>
        <w:t>da parte de la red por separado.</w:t>
      </w:r>
    </w:p>
    <w:p w:rsidR="002A0824" w:rsidRPr="008B061D" w:rsidRDefault="002A0824" w:rsidP="008B061D">
      <w:pPr>
        <w:rPr>
          <w:rFonts w:ascii="Calibri" w:hAnsi="Calibri"/>
          <w:b/>
          <w:u w:val="single"/>
        </w:rPr>
      </w:pPr>
    </w:p>
    <w:p w:rsidR="008B061D" w:rsidRDefault="008B061D" w:rsidP="008B061D">
      <w:pPr>
        <w:rPr>
          <w:rFonts w:ascii="Calibri" w:hAnsi="Calibri"/>
          <w:b/>
        </w:rPr>
      </w:pPr>
      <w:r w:rsidRPr="008B061D">
        <w:rPr>
          <w:rFonts w:ascii="Calibri" w:hAnsi="Calibri"/>
          <w:b/>
        </w:rPr>
        <w:t>Sistema de Carros</w:t>
      </w:r>
    </w:p>
    <w:p w:rsidR="00E01AEC" w:rsidRPr="00E01AEC" w:rsidRDefault="00E01AEC" w:rsidP="00E01AEC">
      <w:pPr>
        <w:jc w:val="both"/>
        <w:rPr>
          <w:rFonts w:ascii="Calibri" w:hAnsi="Calibri"/>
        </w:rPr>
      </w:pPr>
      <w:r w:rsidRPr="00E01AEC">
        <w:rPr>
          <w:rFonts w:ascii="Calibri" w:hAnsi="Calibri"/>
        </w:rPr>
        <w:t>Se tendrán dos plataformas: una de llenado y otra de vaciado. A su vez, habrá por supuesto dos carritos, viajando entre una y otra</w:t>
      </w:r>
      <w:r>
        <w:rPr>
          <w:rFonts w:ascii="Calibri" w:hAnsi="Calibri"/>
        </w:rPr>
        <w:t xml:space="preserve"> constantemente. Las plazas de </w:t>
      </w:r>
      <w:r w:rsidRPr="00E01AEC">
        <w:rPr>
          <w:rFonts w:ascii="Calibri" w:hAnsi="Calibri"/>
        </w:rPr>
        <w:t>restricción aseguran que un carrito no saldrá de la plataforma de llenado antes de que el otro esté listo para partir de la de vaciado, y viceversa.</w:t>
      </w:r>
    </w:p>
    <w:p w:rsidR="008B061D" w:rsidRPr="008B061D" w:rsidRDefault="008B061D" w:rsidP="008B061D">
      <w:pPr>
        <w:jc w:val="center"/>
        <w:rPr>
          <w:rFonts w:ascii="Calibri" w:hAnsi="Calibri"/>
          <w:b/>
        </w:rPr>
      </w:pPr>
      <w:r w:rsidRPr="008B061D">
        <w:rPr>
          <w:rFonts w:ascii="Calibri" w:hAnsi="Calibri"/>
        </w:rPr>
        <w:drawing>
          <wp:inline distT="0" distB="0" distL="0" distR="0" wp14:anchorId="2177C7B3" wp14:editId="0B34F1A7">
            <wp:extent cx="3914775" cy="2085975"/>
            <wp:effectExtent l="57150" t="57150" r="123825" b="1238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20859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061D" w:rsidRDefault="008B061D" w:rsidP="008B061D">
      <w:pPr>
        <w:rPr>
          <w:rFonts w:ascii="Calibri" w:hAnsi="Calibri"/>
          <w:b/>
        </w:rPr>
      </w:pPr>
      <w:r w:rsidRPr="008B061D">
        <w:rPr>
          <w:rFonts w:ascii="Calibri" w:hAnsi="Calibri"/>
          <w:b/>
        </w:rPr>
        <w:t>Sensores</w:t>
      </w:r>
    </w:p>
    <w:p w:rsidR="00A246B5" w:rsidRPr="00A246B5" w:rsidRDefault="00A246B5" w:rsidP="00A246B5">
      <w:pPr>
        <w:jc w:val="both"/>
        <w:rPr>
          <w:rFonts w:ascii="Calibri" w:hAnsi="Calibri"/>
        </w:rPr>
      </w:pPr>
      <w:r w:rsidRPr="00A246B5">
        <w:rPr>
          <w:rFonts w:ascii="Calibri" w:hAnsi="Calibri"/>
        </w:rPr>
        <w:t>Simplemente consta de un generador de muestras (el tiempo de disparo de la transición será el tiempo cada el cual el sensor tome muestras). Habrá dos posibles resultados: metano ALTO o metano BAJO, y la bomba operará de acuerdo a él.</w:t>
      </w:r>
    </w:p>
    <w:p w:rsidR="008B061D" w:rsidRPr="008B061D" w:rsidRDefault="008B061D" w:rsidP="008B061D">
      <w:pPr>
        <w:jc w:val="center"/>
        <w:rPr>
          <w:rFonts w:ascii="Calibri" w:hAnsi="Calibri"/>
          <w:b/>
        </w:rPr>
      </w:pPr>
      <w:r w:rsidRPr="008B061D">
        <w:rPr>
          <w:rFonts w:ascii="Calibri" w:hAnsi="Calibri"/>
        </w:rPr>
        <w:lastRenderedPageBreak/>
        <w:drawing>
          <wp:inline distT="0" distB="0" distL="0" distR="0" wp14:anchorId="09273C0F" wp14:editId="4137BB41">
            <wp:extent cx="3202093" cy="3307080"/>
            <wp:effectExtent l="57150" t="57150" r="113030" b="1219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8779" cy="331398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061D" w:rsidRPr="008B061D" w:rsidRDefault="008B061D" w:rsidP="008B061D">
      <w:pPr>
        <w:rPr>
          <w:rFonts w:ascii="Calibri" w:hAnsi="Calibri"/>
          <w:b/>
        </w:rPr>
      </w:pPr>
      <w:r w:rsidRPr="008B061D">
        <w:rPr>
          <w:rFonts w:ascii="Calibri" w:hAnsi="Calibri"/>
          <w:b/>
        </w:rPr>
        <w:t>Bomba de extracción de agua</w:t>
      </w:r>
    </w:p>
    <w:p w:rsidR="008B061D" w:rsidRPr="008B061D" w:rsidRDefault="008B061D" w:rsidP="008B061D">
      <w:pPr>
        <w:jc w:val="center"/>
        <w:rPr>
          <w:rFonts w:ascii="Calibri" w:hAnsi="Calibri"/>
          <w:b/>
        </w:rPr>
      </w:pPr>
      <w:r w:rsidRPr="008B061D">
        <w:rPr>
          <w:rFonts w:ascii="Calibri" w:hAnsi="Calibri"/>
        </w:rPr>
        <w:drawing>
          <wp:inline distT="0" distB="0" distL="0" distR="0" wp14:anchorId="1217821C" wp14:editId="2AE72951">
            <wp:extent cx="3038475" cy="3476625"/>
            <wp:effectExtent l="57150" t="57150" r="123825" b="1238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475" cy="34766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061D" w:rsidRPr="008B061D" w:rsidRDefault="008B061D" w:rsidP="008B061D">
      <w:pPr>
        <w:rPr>
          <w:rFonts w:ascii="Calibri" w:hAnsi="Calibri"/>
          <w:b/>
        </w:rPr>
      </w:pPr>
      <w:r w:rsidRPr="008B061D">
        <w:rPr>
          <w:rFonts w:ascii="Calibri" w:hAnsi="Calibri"/>
          <w:b/>
        </w:rPr>
        <w:t>Red Completa integrada</w:t>
      </w:r>
    </w:p>
    <w:p w:rsidR="008B061D" w:rsidRPr="008B061D" w:rsidRDefault="008B061D" w:rsidP="008B061D">
      <w:pPr>
        <w:jc w:val="center"/>
        <w:rPr>
          <w:rFonts w:ascii="Calibri" w:hAnsi="Calibri"/>
          <w:b/>
        </w:rPr>
      </w:pPr>
      <w:r w:rsidRPr="008B061D">
        <w:rPr>
          <w:rFonts w:ascii="Calibri" w:hAnsi="Calibri"/>
        </w:rPr>
        <w:lastRenderedPageBreak/>
        <w:drawing>
          <wp:inline distT="0" distB="0" distL="0" distR="0" wp14:anchorId="0128C44C" wp14:editId="13FF501C">
            <wp:extent cx="4892040" cy="4563064"/>
            <wp:effectExtent l="57150" t="57150" r="118110" b="1238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05" cy="456722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3CAD" w:rsidRPr="00F234C4" w:rsidRDefault="00996318" w:rsidP="00BB65D8">
      <w:pPr>
        <w:pStyle w:val="Ttulo3"/>
        <w:rPr>
          <w:rFonts w:ascii="Calibri" w:hAnsi="Calibri" w:cs="Calibri"/>
          <w:sz w:val="28"/>
          <w:szCs w:val="28"/>
        </w:rPr>
      </w:pPr>
      <w:bookmarkStart w:id="6" w:name="_Toc466659053"/>
      <w:r w:rsidRPr="00F234C4">
        <w:rPr>
          <w:rFonts w:ascii="Calibri" w:hAnsi="Calibri" w:cs="Calibri"/>
          <w:sz w:val="28"/>
          <w:szCs w:val="28"/>
        </w:rPr>
        <w:t xml:space="preserve">5. </w:t>
      </w:r>
      <w:r w:rsidR="00266417" w:rsidRPr="00F234C4">
        <w:rPr>
          <w:rFonts w:ascii="Calibri" w:hAnsi="Calibri" w:cs="Calibri"/>
          <w:sz w:val="28"/>
        </w:rPr>
        <w:t>REVISION DEL DISEÑO</w:t>
      </w:r>
      <w:bookmarkEnd w:id="6"/>
    </w:p>
    <w:p w:rsidR="00EB63E2" w:rsidRDefault="00EB63E2" w:rsidP="00621607">
      <w:pPr>
        <w:pStyle w:val="Ttulo3"/>
        <w:rPr>
          <w:rFonts w:ascii="Calibri" w:hAnsi="Calibri" w:cs="Calibri"/>
          <w:sz w:val="22"/>
          <w:szCs w:val="22"/>
        </w:rPr>
      </w:pPr>
    </w:p>
    <w:p w:rsidR="00D65967" w:rsidRPr="00D65967" w:rsidRDefault="0035330E" w:rsidP="0035330E">
      <w:pPr>
        <w:jc w:val="center"/>
      </w:pPr>
      <w:r>
        <w:rPr>
          <w:noProof/>
          <w:lang w:eastAsia="es-AR"/>
        </w:rPr>
        <w:lastRenderedPageBreak/>
        <w:drawing>
          <wp:inline distT="0" distB="0" distL="0" distR="0">
            <wp:extent cx="4290060" cy="6157709"/>
            <wp:effectExtent l="57150" t="57150" r="110490" b="1098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Clases.png"/>
                    <pic:cNvPicPr/>
                  </pic:nvPicPr>
                  <pic:blipFill>
                    <a:blip r:embed="rId19">
                      <a:grayscl/>
                      <a:extLst>
                        <a:ext uri="{28A0092B-C50C-407E-A947-70E740481C1C}">
                          <a14:useLocalDpi xmlns:a14="http://schemas.microsoft.com/office/drawing/2010/main" val="0"/>
                        </a:ext>
                      </a:extLst>
                    </a:blip>
                    <a:stretch>
                      <a:fillRect/>
                    </a:stretch>
                  </pic:blipFill>
                  <pic:spPr>
                    <a:xfrm>
                      <a:off x="0" y="0"/>
                      <a:ext cx="4291385" cy="615961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es-AR"/>
        </w:rPr>
        <w:lastRenderedPageBreak/>
        <w:drawing>
          <wp:inline distT="0" distB="0" distL="0" distR="0">
            <wp:extent cx="5760085" cy="3458845"/>
            <wp:effectExtent l="57150" t="57150" r="107315" b="1225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estorDeMonitor#dispararTransicion.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345884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es-AR"/>
        </w:rPr>
        <w:drawing>
          <wp:inline distT="0" distB="0" distL="0" distR="0">
            <wp:extent cx="5760085" cy="2639060"/>
            <wp:effectExtent l="57150" t="57150" r="107315" b="1231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dP#calcularSensibilizadas.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26390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es-AR"/>
        </w:rPr>
        <w:lastRenderedPageBreak/>
        <w:drawing>
          <wp:inline distT="0" distB="0" distL="0" distR="0">
            <wp:extent cx="5760085" cy="2930525"/>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dP#calcularVentanaTiempo.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2930525"/>
                    </a:xfrm>
                    <a:prstGeom prst="rect">
                      <a:avLst/>
                    </a:prstGeom>
                  </pic:spPr>
                </pic:pic>
              </a:graphicData>
            </a:graphic>
          </wp:inline>
        </w:drawing>
      </w:r>
      <w:r>
        <w:rPr>
          <w:noProof/>
          <w:lang w:eastAsia="es-AR"/>
        </w:rPr>
        <w:drawing>
          <wp:inline distT="0" distB="0" distL="0" distR="0">
            <wp:extent cx="5760085" cy="27336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dP#disparar.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2733675"/>
                    </a:xfrm>
                    <a:prstGeom prst="rect">
                      <a:avLst/>
                    </a:prstGeom>
                  </pic:spPr>
                </pic:pic>
              </a:graphicData>
            </a:graphic>
          </wp:inline>
        </w:drawing>
      </w:r>
    </w:p>
    <w:p w:rsidR="00621607" w:rsidRPr="00F234C4" w:rsidRDefault="00996318" w:rsidP="00621607">
      <w:pPr>
        <w:pStyle w:val="Ttulo3"/>
        <w:rPr>
          <w:rFonts w:ascii="Calibri" w:hAnsi="Calibri" w:cs="Calibri"/>
          <w:sz w:val="28"/>
          <w:szCs w:val="28"/>
        </w:rPr>
      </w:pPr>
      <w:bookmarkStart w:id="7" w:name="_Toc466659054"/>
      <w:r w:rsidRPr="00F234C4">
        <w:rPr>
          <w:rFonts w:ascii="Calibri" w:hAnsi="Calibri" w:cs="Calibri"/>
          <w:sz w:val="28"/>
          <w:szCs w:val="28"/>
        </w:rPr>
        <w:t xml:space="preserve">6. </w:t>
      </w:r>
      <w:r w:rsidR="00D9198A" w:rsidRPr="00F234C4">
        <w:rPr>
          <w:rFonts w:ascii="Calibri" w:hAnsi="Calibri" w:cs="Calibri"/>
          <w:sz w:val="28"/>
          <w:szCs w:val="28"/>
        </w:rPr>
        <w:t>PRUEBAS UNITARIAS</w:t>
      </w:r>
      <w:bookmarkEnd w:id="7"/>
    </w:p>
    <w:p w:rsidR="00266417" w:rsidRPr="00F234C4" w:rsidRDefault="00266417" w:rsidP="00266417">
      <w:pPr>
        <w:jc w:val="both"/>
        <w:rPr>
          <w:rFonts w:ascii="Calibri" w:hAnsi="Calibri" w:cs="Calibri"/>
        </w:rPr>
      </w:pPr>
    </w:p>
    <w:p w:rsidR="00266417" w:rsidRPr="00F234C4" w:rsidRDefault="00266417" w:rsidP="00266417">
      <w:pPr>
        <w:jc w:val="both"/>
        <w:rPr>
          <w:rFonts w:ascii="Calibri" w:hAnsi="Calibri" w:cs="Calibri"/>
          <w:b/>
        </w:rPr>
      </w:pPr>
      <w:r w:rsidRPr="00F234C4">
        <w:rPr>
          <w:rFonts w:ascii="Calibri" w:hAnsi="Calibri" w:cs="Calibri"/>
          <w:b/>
        </w:rPr>
        <w:t>PMD</w:t>
      </w:r>
    </w:p>
    <w:p w:rsidR="00266417" w:rsidRPr="00F234C4" w:rsidRDefault="00266417" w:rsidP="00266417">
      <w:pPr>
        <w:jc w:val="both"/>
        <w:rPr>
          <w:rFonts w:ascii="Calibri" w:hAnsi="Calibri" w:cs="Calibri"/>
        </w:rPr>
      </w:pPr>
      <w:r w:rsidRPr="00F234C4">
        <w:rPr>
          <w:rFonts w:ascii="Calibri" w:hAnsi="Calibri" w:cs="Calibri"/>
          <w:u w:val="single"/>
        </w:rPr>
        <w:t>Descripción:</w:t>
      </w:r>
      <w:r w:rsidRPr="00F234C4">
        <w:rPr>
          <w:rFonts w:ascii="Calibri" w:hAnsi="Calibri" w:cs="Calibri"/>
        </w:rPr>
        <w:t xml:space="preserve"> Este </w:t>
      </w:r>
      <w:proofErr w:type="spellStart"/>
      <w:r w:rsidRPr="00F234C4">
        <w:rPr>
          <w:rFonts w:ascii="Calibri" w:hAnsi="Calibri" w:cs="Calibri"/>
        </w:rPr>
        <w:t>plugin</w:t>
      </w:r>
      <w:proofErr w:type="spellEnd"/>
      <w:r w:rsidRPr="00F234C4">
        <w:rPr>
          <w:rFonts w:ascii="Calibri" w:hAnsi="Calibri" w:cs="Calibri"/>
        </w:rPr>
        <w:t xml:space="preserve"> es un analizador de código fuente. A través del cual se encuentra defectos habituales de programación como las variables inutilizadas, bloques catch vacíos, la creación de objetos innecesarios, y así sucesivamente. Es compatible con Java, JavaScript, Salesforce.com </w:t>
      </w:r>
      <w:proofErr w:type="spellStart"/>
      <w:r w:rsidRPr="00F234C4">
        <w:rPr>
          <w:rFonts w:ascii="Calibri" w:hAnsi="Calibri" w:cs="Calibri"/>
        </w:rPr>
        <w:t>Apex</w:t>
      </w:r>
      <w:proofErr w:type="spellEnd"/>
      <w:r w:rsidRPr="00F234C4">
        <w:rPr>
          <w:rFonts w:ascii="Calibri" w:hAnsi="Calibri" w:cs="Calibri"/>
        </w:rPr>
        <w:t xml:space="preserve">, PLSQL, Apache </w:t>
      </w:r>
      <w:proofErr w:type="spellStart"/>
      <w:r w:rsidRPr="00F234C4">
        <w:rPr>
          <w:rFonts w:ascii="Calibri" w:hAnsi="Calibri" w:cs="Calibri"/>
        </w:rPr>
        <w:t>Velocity</w:t>
      </w:r>
      <w:proofErr w:type="spellEnd"/>
      <w:r w:rsidRPr="00F234C4">
        <w:rPr>
          <w:rFonts w:ascii="Calibri" w:hAnsi="Calibri" w:cs="Calibri"/>
        </w:rPr>
        <w:t>, XML, XSL.</w:t>
      </w:r>
    </w:p>
    <w:p w:rsidR="00266417" w:rsidRPr="00F234C4" w:rsidRDefault="00266417" w:rsidP="00266417">
      <w:pPr>
        <w:jc w:val="both"/>
        <w:rPr>
          <w:rFonts w:ascii="Calibri" w:hAnsi="Calibri" w:cs="Calibri"/>
          <w:u w:val="single"/>
        </w:rPr>
      </w:pPr>
      <w:r w:rsidRPr="00F234C4">
        <w:rPr>
          <w:rFonts w:ascii="Calibri" w:hAnsi="Calibri" w:cs="Calibri"/>
          <w:u w:val="single"/>
        </w:rPr>
        <w:t>Reporte:</w:t>
      </w:r>
    </w:p>
    <w:p w:rsidR="00266417" w:rsidRPr="00F234C4" w:rsidRDefault="00266417" w:rsidP="00266417">
      <w:pPr>
        <w:jc w:val="center"/>
        <w:rPr>
          <w:rFonts w:ascii="Calibri" w:hAnsi="Calibri" w:cs="Calibri"/>
        </w:rPr>
      </w:pPr>
      <w:r w:rsidRPr="00F234C4">
        <w:rPr>
          <w:rFonts w:ascii="Calibri" w:hAnsi="Calibri" w:cs="Calibri"/>
          <w:noProof/>
          <w:lang w:eastAsia="es-AR"/>
        </w:rPr>
        <w:lastRenderedPageBreak/>
        <w:drawing>
          <wp:inline distT="0" distB="0" distL="0" distR="0" wp14:anchorId="1B3F2DBD" wp14:editId="61CA5E76">
            <wp:extent cx="6001144" cy="2133600"/>
            <wp:effectExtent l="57150" t="57150" r="114300" b="1143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04717" cy="2134870"/>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266417" w:rsidRPr="00F234C4" w:rsidRDefault="00266417" w:rsidP="00266417">
      <w:pPr>
        <w:jc w:val="both"/>
        <w:rPr>
          <w:rFonts w:ascii="Calibri" w:hAnsi="Calibri" w:cs="Calibri"/>
        </w:rPr>
      </w:pPr>
      <w:r w:rsidRPr="00F234C4">
        <w:rPr>
          <w:rFonts w:ascii="Calibri" w:hAnsi="Calibri" w:cs="Calibri"/>
          <w:u w:val="single"/>
        </w:rPr>
        <w:t>Resultado y decisión:</w:t>
      </w:r>
      <w:r w:rsidRPr="00F234C4">
        <w:rPr>
          <w:rFonts w:ascii="Calibri" w:hAnsi="Calibri" w:cs="Calibri"/>
        </w:rPr>
        <w:t xml:space="preserve"> Este reporte nos arrojó varias advertencias sobre uso de paréntesis innecesarios, bloques catch vacíos, variables no inicializadas, etc.</w:t>
      </w:r>
    </w:p>
    <w:p w:rsidR="00266417" w:rsidRPr="00F234C4" w:rsidRDefault="00266417" w:rsidP="00266417">
      <w:pPr>
        <w:jc w:val="both"/>
        <w:rPr>
          <w:rFonts w:ascii="Calibri" w:hAnsi="Calibri" w:cs="Calibri"/>
        </w:rPr>
      </w:pPr>
      <w:r w:rsidRPr="00F234C4">
        <w:rPr>
          <w:rFonts w:ascii="Calibri" w:hAnsi="Calibri" w:cs="Calibri"/>
        </w:rPr>
        <w:t>Si bien algunos defectos parecen triviales hay algunos otros que podrían haber derivado en fallas durante la ejecución del software. Como el costo de corregir estos defectos es mínimo, se decide de forma unánime hacer las correcciones sugeridas por la herramienta.</w:t>
      </w:r>
    </w:p>
    <w:p w:rsidR="00266417" w:rsidRPr="00F234C4" w:rsidRDefault="00266417" w:rsidP="00266417">
      <w:pPr>
        <w:jc w:val="both"/>
        <w:rPr>
          <w:rFonts w:ascii="Calibri" w:hAnsi="Calibri" w:cs="Calibri"/>
          <w:b/>
        </w:rPr>
      </w:pPr>
      <w:r w:rsidRPr="00F234C4">
        <w:rPr>
          <w:rFonts w:ascii="Calibri" w:hAnsi="Calibri" w:cs="Calibri"/>
          <w:b/>
        </w:rPr>
        <w:t>CPD</w:t>
      </w:r>
    </w:p>
    <w:p w:rsidR="00266417" w:rsidRPr="00F234C4" w:rsidRDefault="00266417" w:rsidP="00266417">
      <w:pPr>
        <w:jc w:val="both"/>
        <w:rPr>
          <w:rFonts w:ascii="Calibri" w:hAnsi="Calibri" w:cs="Calibri"/>
        </w:rPr>
      </w:pPr>
      <w:r w:rsidRPr="00F234C4">
        <w:rPr>
          <w:rFonts w:ascii="Calibri" w:hAnsi="Calibri" w:cs="Calibri"/>
          <w:u w:val="single"/>
        </w:rPr>
        <w:t>Descripción:</w:t>
      </w:r>
      <w:r w:rsidRPr="00F234C4">
        <w:rPr>
          <w:rFonts w:ascii="Calibri" w:hAnsi="Calibri" w:cs="Calibri"/>
        </w:rPr>
        <w:t xml:space="preserve"> Este </w:t>
      </w:r>
      <w:proofErr w:type="spellStart"/>
      <w:r w:rsidRPr="00F234C4">
        <w:rPr>
          <w:rFonts w:ascii="Calibri" w:hAnsi="Calibri" w:cs="Calibri"/>
        </w:rPr>
        <w:t>plugin</w:t>
      </w:r>
      <w:proofErr w:type="spellEnd"/>
      <w:r w:rsidRPr="00F234C4">
        <w:rPr>
          <w:rFonts w:ascii="Calibri" w:hAnsi="Calibri" w:cs="Calibri"/>
        </w:rPr>
        <w:t xml:space="preserve"> ofrece un mecanismo de detección automática de </w:t>
      </w:r>
      <w:proofErr w:type="spellStart"/>
      <w:r w:rsidRPr="00F234C4">
        <w:rPr>
          <w:rFonts w:ascii="Calibri" w:hAnsi="Calibri" w:cs="Calibri"/>
        </w:rPr>
        <w:t>copy</w:t>
      </w:r>
      <w:proofErr w:type="spellEnd"/>
      <w:r w:rsidRPr="00F234C4">
        <w:rPr>
          <w:rFonts w:ascii="Calibri" w:hAnsi="Calibri" w:cs="Calibri"/>
        </w:rPr>
        <w:t>/paste de líneas de código dentro del proyecto. Es ideal para mantener un control automático sobre esta práctica habitual pero no recomendada (reutilizar bloques de código).</w:t>
      </w:r>
    </w:p>
    <w:p w:rsidR="00266417" w:rsidRPr="00F234C4" w:rsidRDefault="00266417" w:rsidP="00266417">
      <w:pPr>
        <w:jc w:val="both"/>
        <w:rPr>
          <w:rFonts w:ascii="Calibri" w:hAnsi="Calibri" w:cs="Calibri"/>
          <w:u w:val="single"/>
        </w:rPr>
      </w:pPr>
      <w:r w:rsidRPr="00F234C4">
        <w:rPr>
          <w:rFonts w:ascii="Calibri" w:hAnsi="Calibri" w:cs="Calibri"/>
          <w:u w:val="single"/>
        </w:rPr>
        <w:t>Reporte:</w:t>
      </w:r>
    </w:p>
    <w:p w:rsidR="00266417" w:rsidRPr="00F234C4" w:rsidRDefault="00266417" w:rsidP="00266417">
      <w:pPr>
        <w:jc w:val="center"/>
        <w:rPr>
          <w:rFonts w:ascii="Calibri" w:hAnsi="Calibri" w:cs="Calibri"/>
        </w:rPr>
      </w:pPr>
      <w:r w:rsidRPr="00F234C4">
        <w:rPr>
          <w:rFonts w:ascii="Calibri" w:hAnsi="Calibri" w:cs="Calibri"/>
          <w:noProof/>
          <w:lang w:eastAsia="es-AR"/>
        </w:rPr>
        <w:drawing>
          <wp:inline distT="0" distB="0" distL="0" distR="0" wp14:anchorId="2B96B48D" wp14:editId="4F995D56">
            <wp:extent cx="6005830" cy="1469609"/>
            <wp:effectExtent l="57150" t="57150" r="109220" b="11176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15586" cy="1471996"/>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266417" w:rsidRPr="00F234C4" w:rsidRDefault="00266417" w:rsidP="00266417">
      <w:pPr>
        <w:jc w:val="both"/>
        <w:rPr>
          <w:rFonts w:ascii="Calibri" w:hAnsi="Calibri" w:cs="Calibri"/>
        </w:rPr>
      </w:pPr>
      <w:r w:rsidRPr="00F234C4">
        <w:rPr>
          <w:rFonts w:ascii="Calibri" w:hAnsi="Calibri" w:cs="Calibri"/>
          <w:u w:val="single"/>
        </w:rPr>
        <w:t>Resultado y decisión:</w:t>
      </w:r>
      <w:r w:rsidRPr="00F234C4">
        <w:rPr>
          <w:rFonts w:ascii="Calibri" w:hAnsi="Calibri" w:cs="Calibri"/>
        </w:rPr>
        <w:t xml:space="preserve"> Recibimos una cantidad media de advertencias de bloques duplicados dentro del código, sin embargo muchos de estos bloques pertenecen al código original propuesto del </w:t>
      </w:r>
      <w:proofErr w:type="spellStart"/>
      <w:r w:rsidRPr="00F234C4">
        <w:rPr>
          <w:rFonts w:ascii="Calibri" w:hAnsi="Calibri" w:cs="Calibri"/>
        </w:rPr>
        <w:t>BeatModel</w:t>
      </w:r>
      <w:proofErr w:type="spellEnd"/>
      <w:r w:rsidRPr="00F234C4">
        <w:rPr>
          <w:rFonts w:ascii="Calibri" w:hAnsi="Calibri" w:cs="Calibri"/>
        </w:rPr>
        <w:t>.</w:t>
      </w:r>
    </w:p>
    <w:p w:rsidR="00266417" w:rsidRPr="00F234C4" w:rsidRDefault="00266417" w:rsidP="00266417">
      <w:pPr>
        <w:jc w:val="both"/>
        <w:rPr>
          <w:rFonts w:ascii="Calibri" w:hAnsi="Calibri" w:cs="Calibri"/>
        </w:rPr>
      </w:pPr>
      <w:r w:rsidRPr="00F234C4">
        <w:rPr>
          <w:rFonts w:ascii="Calibri" w:hAnsi="Calibri" w:cs="Calibri"/>
        </w:rPr>
        <w:t>Si bien es una mala práctica, y deberíamos no tener bloques duplicados. La corrección nos va a demandar un tiempo significativo, ya que deberíamos crear nuevas funciones y reestructurar el código. Se opta por hacer caso omiso a este reporte.</w:t>
      </w:r>
    </w:p>
    <w:p w:rsidR="00266417" w:rsidRPr="00F234C4" w:rsidRDefault="00266417" w:rsidP="00266417">
      <w:pPr>
        <w:jc w:val="both"/>
        <w:rPr>
          <w:rFonts w:ascii="Calibri" w:hAnsi="Calibri" w:cs="Calibri"/>
        </w:rPr>
      </w:pPr>
    </w:p>
    <w:p w:rsidR="00266417" w:rsidRPr="00F234C4" w:rsidRDefault="00266417" w:rsidP="00266417">
      <w:pPr>
        <w:jc w:val="both"/>
        <w:rPr>
          <w:rFonts w:ascii="Calibri" w:hAnsi="Calibri" w:cs="Calibri"/>
          <w:b/>
        </w:rPr>
      </w:pPr>
      <w:r w:rsidRPr="00F234C4">
        <w:rPr>
          <w:rFonts w:ascii="Calibri" w:hAnsi="Calibri" w:cs="Calibri"/>
          <w:b/>
        </w:rPr>
        <w:t>FINDBUGS</w:t>
      </w:r>
    </w:p>
    <w:p w:rsidR="00266417" w:rsidRPr="00F234C4" w:rsidRDefault="00266417" w:rsidP="00266417">
      <w:pPr>
        <w:jc w:val="both"/>
        <w:rPr>
          <w:rFonts w:ascii="Calibri" w:hAnsi="Calibri" w:cs="Calibri"/>
        </w:rPr>
      </w:pPr>
      <w:r w:rsidRPr="00F234C4">
        <w:rPr>
          <w:rFonts w:ascii="Calibri" w:hAnsi="Calibri" w:cs="Calibri"/>
          <w:u w:val="single"/>
        </w:rPr>
        <w:t>Descripción:</w:t>
      </w:r>
      <w:r w:rsidRPr="00F234C4">
        <w:rPr>
          <w:rFonts w:ascii="Calibri" w:hAnsi="Calibri" w:cs="Calibri"/>
        </w:rPr>
        <w:t xml:space="preserve"> Este </w:t>
      </w:r>
      <w:proofErr w:type="spellStart"/>
      <w:r w:rsidRPr="00F234C4">
        <w:rPr>
          <w:rFonts w:ascii="Calibri" w:hAnsi="Calibri" w:cs="Calibri"/>
        </w:rPr>
        <w:t>plugin</w:t>
      </w:r>
      <w:proofErr w:type="spellEnd"/>
      <w:r w:rsidRPr="00F234C4">
        <w:rPr>
          <w:rFonts w:ascii="Calibri" w:hAnsi="Calibri" w:cs="Calibri"/>
        </w:rPr>
        <w:t xml:space="preserve"> utiliza el análisis estático para buscar errores en el código Java basándose en patrones o firmas de errores típicos conocidos.</w:t>
      </w:r>
    </w:p>
    <w:p w:rsidR="00266417" w:rsidRPr="00F234C4" w:rsidRDefault="00266417" w:rsidP="00266417">
      <w:pPr>
        <w:jc w:val="both"/>
        <w:rPr>
          <w:rFonts w:ascii="Calibri" w:hAnsi="Calibri" w:cs="Calibri"/>
          <w:u w:val="single"/>
        </w:rPr>
      </w:pPr>
      <w:r w:rsidRPr="00F234C4">
        <w:rPr>
          <w:rFonts w:ascii="Calibri" w:hAnsi="Calibri" w:cs="Calibri"/>
          <w:u w:val="single"/>
        </w:rPr>
        <w:lastRenderedPageBreak/>
        <w:t>Reporte:</w:t>
      </w:r>
    </w:p>
    <w:p w:rsidR="00266417" w:rsidRPr="00F234C4" w:rsidRDefault="00266417" w:rsidP="00266417">
      <w:pPr>
        <w:jc w:val="center"/>
        <w:rPr>
          <w:rFonts w:ascii="Calibri" w:hAnsi="Calibri" w:cs="Calibri"/>
        </w:rPr>
      </w:pPr>
      <w:r w:rsidRPr="00F234C4">
        <w:rPr>
          <w:rFonts w:ascii="Calibri" w:hAnsi="Calibri" w:cs="Calibri"/>
          <w:noProof/>
          <w:lang w:eastAsia="es-AR"/>
        </w:rPr>
        <w:drawing>
          <wp:inline distT="0" distB="0" distL="0" distR="0" wp14:anchorId="499E9D75" wp14:editId="650B7CF3">
            <wp:extent cx="3230880" cy="1780282"/>
            <wp:effectExtent l="57150" t="57150" r="121920" b="1060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9460" cy="1801541"/>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266417" w:rsidRPr="00F234C4" w:rsidRDefault="00266417" w:rsidP="00266417">
      <w:pPr>
        <w:jc w:val="both"/>
        <w:rPr>
          <w:rFonts w:ascii="Calibri" w:hAnsi="Calibri" w:cs="Calibri"/>
        </w:rPr>
      </w:pPr>
    </w:p>
    <w:p w:rsidR="00266417" w:rsidRPr="00F234C4" w:rsidRDefault="00266417" w:rsidP="00266417">
      <w:pPr>
        <w:jc w:val="center"/>
        <w:rPr>
          <w:rFonts w:ascii="Calibri" w:hAnsi="Calibri" w:cs="Calibri"/>
        </w:rPr>
      </w:pPr>
      <w:r w:rsidRPr="00F234C4">
        <w:rPr>
          <w:rFonts w:ascii="Calibri" w:hAnsi="Calibri" w:cs="Calibri"/>
          <w:noProof/>
          <w:lang w:eastAsia="es-AR"/>
        </w:rPr>
        <w:drawing>
          <wp:inline distT="0" distB="0" distL="0" distR="0" wp14:anchorId="04C56241" wp14:editId="23570147">
            <wp:extent cx="3295048" cy="1584960"/>
            <wp:effectExtent l="57150" t="57150" r="114935" b="1104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8683" cy="1605949"/>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266417" w:rsidRPr="00F234C4" w:rsidRDefault="00266417" w:rsidP="00266417">
      <w:pPr>
        <w:jc w:val="both"/>
        <w:rPr>
          <w:rFonts w:ascii="Calibri" w:hAnsi="Calibri" w:cs="Calibri"/>
        </w:rPr>
      </w:pPr>
      <w:r w:rsidRPr="00F234C4">
        <w:rPr>
          <w:rFonts w:ascii="Calibri" w:hAnsi="Calibri" w:cs="Calibri"/>
          <w:u w:val="single"/>
        </w:rPr>
        <w:t>Resultado y decisión:</w:t>
      </w:r>
      <w:r w:rsidRPr="00F234C4">
        <w:rPr>
          <w:rFonts w:ascii="Calibri" w:hAnsi="Calibri" w:cs="Calibri"/>
        </w:rPr>
        <w:t xml:space="preserve"> Esta herramienta detecto 29 defectos dentro de nuestro código, de los cuales algunos refieren a malas prácticas, otros a problemas de performance o de concurrencia. </w:t>
      </w:r>
    </w:p>
    <w:p w:rsidR="00266417" w:rsidRPr="00F234C4" w:rsidRDefault="00266417" w:rsidP="00266417">
      <w:pPr>
        <w:jc w:val="both"/>
        <w:rPr>
          <w:rFonts w:ascii="Calibri" w:hAnsi="Calibri" w:cs="Calibri"/>
        </w:rPr>
      </w:pPr>
      <w:r w:rsidRPr="00F234C4">
        <w:rPr>
          <w:rFonts w:ascii="Calibri" w:hAnsi="Calibri" w:cs="Calibri"/>
        </w:rPr>
        <w:t>Como el tiempo para realizar las correcciones no es grande y el impacto que podría producir en el software en producción es significativo se optó por corregir la mayor cantidad posible de los mismos.</w:t>
      </w:r>
    </w:p>
    <w:p w:rsidR="00266417" w:rsidRPr="00F234C4" w:rsidRDefault="00266417" w:rsidP="0014322E">
      <w:pPr>
        <w:rPr>
          <w:rFonts w:ascii="Calibri" w:hAnsi="Calibri" w:cs="Calibri"/>
        </w:rPr>
      </w:pPr>
    </w:p>
    <w:p w:rsidR="000E2E92" w:rsidRPr="00F234C4" w:rsidRDefault="005505D0" w:rsidP="0014322E">
      <w:pPr>
        <w:rPr>
          <w:rFonts w:ascii="Calibri" w:hAnsi="Calibri" w:cs="Calibri"/>
        </w:rPr>
      </w:pPr>
      <w:r w:rsidRPr="00F234C4">
        <w:rPr>
          <w:rFonts w:ascii="Calibri" w:hAnsi="Calibri" w:cs="Calibri"/>
        </w:rPr>
        <w:t>En esta</w:t>
      </w:r>
      <w:r w:rsidR="0014322E" w:rsidRPr="00F234C4">
        <w:rPr>
          <w:rFonts w:ascii="Calibri" w:hAnsi="Calibri" w:cs="Calibri"/>
        </w:rPr>
        <w:t xml:space="preserve">, por ser una de las </w:t>
      </w:r>
      <w:r w:rsidRPr="00F234C4">
        <w:rPr>
          <w:rFonts w:ascii="Calibri" w:hAnsi="Calibri" w:cs="Calibri"/>
        </w:rPr>
        <w:t>etapa</w:t>
      </w:r>
      <w:r w:rsidR="0014322E" w:rsidRPr="00F234C4">
        <w:rPr>
          <w:rFonts w:ascii="Calibri" w:hAnsi="Calibri" w:cs="Calibri"/>
        </w:rPr>
        <w:t>s más avanzadas</w:t>
      </w:r>
      <w:r w:rsidRPr="00F234C4">
        <w:rPr>
          <w:rFonts w:ascii="Calibri" w:hAnsi="Calibri" w:cs="Calibri"/>
        </w:rPr>
        <w:t xml:space="preserve"> se espera encontrar una cantidad </w:t>
      </w:r>
      <w:r w:rsidR="0014322E" w:rsidRPr="00F234C4">
        <w:rPr>
          <w:rFonts w:ascii="Calibri" w:hAnsi="Calibri" w:cs="Calibri"/>
        </w:rPr>
        <w:t xml:space="preserve">reducida </w:t>
      </w:r>
      <w:r w:rsidRPr="00F234C4">
        <w:rPr>
          <w:rFonts w:ascii="Calibri" w:hAnsi="Calibri" w:cs="Calibri"/>
        </w:rPr>
        <w:t>de defectos.</w:t>
      </w:r>
      <w:r w:rsidR="0014322E" w:rsidRPr="00F234C4">
        <w:rPr>
          <w:rFonts w:ascii="Calibri" w:hAnsi="Calibri" w:cs="Calibri"/>
        </w:rPr>
        <w:t xml:space="preserve"> La idea es utilizar pruebas unitarias incrementales, que aseguren la funcionalidad de diferentes partes del código.</w:t>
      </w:r>
    </w:p>
    <w:p w:rsidR="0014322E" w:rsidRPr="00F234C4" w:rsidRDefault="0014322E" w:rsidP="0014322E">
      <w:pPr>
        <w:rPr>
          <w:rFonts w:ascii="Calibri" w:hAnsi="Calibri" w:cs="Calibri"/>
          <w:b/>
        </w:rPr>
      </w:pPr>
    </w:p>
    <w:p w:rsidR="005C0327" w:rsidRPr="00F234C4" w:rsidRDefault="005C0327" w:rsidP="005C0327">
      <w:pPr>
        <w:jc w:val="both"/>
        <w:rPr>
          <w:rFonts w:ascii="Calibri" w:hAnsi="Calibri" w:cs="Calibri"/>
          <w:b/>
        </w:rPr>
      </w:pPr>
      <w:r w:rsidRPr="00F234C4">
        <w:rPr>
          <w:rFonts w:ascii="Calibri" w:hAnsi="Calibri" w:cs="Calibri"/>
          <w:b/>
        </w:rPr>
        <w:t>JACOCO</w:t>
      </w:r>
    </w:p>
    <w:p w:rsidR="004A29A3" w:rsidRPr="00F234C4" w:rsidRDefault="005C0327" w:rsidP="004A29A3">
      <w:pPr>
        <w:rPr>
          <w:rFonts w:ascii="Calibri" w:hAnsi="Calibri" w:cs="Calibri"/>
        </w:rPr>
      </w:pPr>
      <w:r w:rsidRPr="00F234C4">
        <w:rPr>
          <w:rFonts w:ascii="Calibri" w:hAnsi="Calibri" w:cs="Calibri"/>
          <w:u w:val="single"/>
        </w:rPr>
        <w:t>Descripción:</w:t>
      </w:r>
      <w:r w:rsidRPr="00F234C4">
        <w:rPr>
          <w:rFonts w:ascii="Calibri" w:hAnsi="Calibri" w:cs="Calibri"/>
        </w:rPr>
        <w:t xml:space="preserve"> </w:t>
      </w:r>
      <w:r w:rsidR="004A29A3" w:rsidRPr="00F234C4">
        <w:rPr>
          <w:rFonts w:ascii="Calibri" w:hAnsi="Calibri" w:cs="Calibri"/>
        </w:rPr>
        <w:t>Es una herramienta libre (GPL) escrita en Java, que nos permite comprobar el porcentaje de código al que accedemos desde los test. Es decir, nos permite saber cuánto código estamos realmente probando con nuestros test.</w:t>
      </w:r>
    </w:p>
    <w:p w:rsidR="005C0327" w:rsidRPr="00F234C4" w:rsidRDefault="004A29A3" w:rsidP="004A29A3">
      <w:pPr>
        <w:jc w:val="both"/>
        <w:rPr>
          <w:rFonts w:ascii="Calibri" w:hAnsi="Calibri" w:cs="Calibri"/>
        </w:rPr>
      </w:pPr>
      <w:r w:rsidRPr="00F234C4">
        <w:rPr>
          <w:rFonts w:ascii="Calibri" w:hAnsi="Calibri" w:cs="Calibri"/>
        </w:rPr>
        <w:t xml:space="preserve">Además </w:t>
      </w:r>
      <w:proofErr w:type="spellStart"/>
      <w:r w:rsidRPr="00F234C4">
        <w:rPr>
          <w:rFonts w:ascii="Calibri" w:hAnsi="Calibri" w:cs="Calibri"/>
        </w:rPr>
        <w:t>JaCoCo</w:t>
      </w:r>
      <w:proofErr w:type="spellEnd"/>
      <w:r w:rsidRPr="00F234C4">
        <w:rPr>
          <w:rFonts w:ascii="Calibri" w:hAnsi="Calibri" w:cs="Calibri"/>
        </w:rPr>
        <w:t xml:space="preserve"> también nos indica la complejidad </w:t>
      </w:r>
      <w:proofErr w:type="spellStart"/>
      <w:r w:rsidRPr="00F234C4">
        <w:rPr>
          <w:rFonts w:ascii="Calibri" w:hAnsi="Calibri" w:cs="Calibri"/>
        </w:rPr>
        <w:t>ciclomática</w:t>
      </w:r>
      <w:proofErr w:type="spellEnd"/>
      <w:r w:rsidRPr="00F234C4">
        <w:rPr>
          <w:rFonts w:ascii="Calibri" w:hAnsi="Calibri" w:cs="Calibri"/>
        </w:rPr>
        <w:t xml:space="preserve"> de </w:t>
      </w:r>
      <w:proofErr w:type="spellStart"/>
      <w:r w:rsidRPr="00F234C4">
        <w:rPr>
          <w:rFonts w:ascii="Calibri" w:hAnsi="Calibri" w:cs="Calibri"/>
        </w:rPr>
        <w:t>McCabe</w:t>
      </w:r>
      <w:proofErr w:type="spellEnd"/>
      <w:r w:rsidRPr="00F234C4">
        <w:rPr>
          <w:rStyle w:val="Refdenotaalpie"/>
          <w:rFonts w:ascii="Calibri" w:hAnsi="Calibri" w:cs="Calibri"/>
        </w:rPr>
        <w:footnoteReference w:id="1"/>
      </w:r>
      <w:r w:rsidRPr="00F234C4">
        <w:rPr>
          <w:rFonts w:ascii="Calibri" w:hAnsi="Calibri" w:cs="Calibri"/>
        </w:rPr>
        <w:t xml:space="preserve">. Esto nos dice como de “complejo” es un método. Esto nos puede servir para orientar nuestros test y probar primero las piezas </w:t>
      </w:r>
      <w:r w:rsidRPr="00F234C4">
        <w:rPr>
          <w:rFonts w:ascii="Calibri" w:hAnsi="Calibri" w:cs="Calibri"/>
        </w:rPr>
        <w:lastRenderedPageBreak/>
        <w:t>más complejas, o incluso nos puede hacer plantearnos una refactorización para bajar la complejidad del código.</w:t>
      </w:r>
    </w:p>
    <w:p w:rsidR="005C0327" w:rsidRPr="00F234C4" w:rsidRDefault="005C0327" w:rsidP="005C0327">
      <w:pPr>
        <w:jc w:val="both"/>
        <w:rPr>
          <w:rFonts w:ascii="Calibri" w:hAnsi="Calibri" w:cs="Calibri"/>
          <w:u w:val="single"/>
        </w:rPr>
      </w:pPr>
      <w:r w:rsidRPr="00F234C4">
        <w:rPr>
          <w:rFonts w:ascii="Calibri" w:hAnsi="Calibri" w:cs="Calibri"/>
          <w:u w:val="single"/>
        </w:rPr>
        <w:t>Reporte:</w:t>
      </w:r>
    </w:p>
    <w:p w:rsidR="005C0327" w:rsidRPr="00F234C4" w:rsidRDefault="005C0327" w:rsidP="005C0327">
      <w:pPr>
        <w:jc w:val="center"/>
        <w:rPr>
          <w:rFonts w:ascii="Calibri" w:hAnsi="Calibri" w:cs="Calibri"/>
        </w:rPr>
      </w:pPr>
      <w:r w:rsidRPr="00F234C4">
        <w:rPr>
          <w:rFonts w:ascii="Calibri" w:hAnsi="Calibri" w:cs="Calibri"/>
          <w:noProof/>
          <w:lang w:eastAsia="es-AR"/>
        </w:rPr>
        <w:drawing>
          <wp:inline distT="0" distB="0" distL="0" distR="0" wp14:anchorId="387BFD88" wp14:editId="07BA211A">
            <wp:extent cx="5882640" cy="802076"/>
            <wp:effectExtent l="57150" t="57150" r="118110" b="1123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5955" cy="814799"/>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5505D0" w:rsidRPr="00F234C4" w:rsidRDefault="007A535F" w:rsidP="007A535F">
      <w:pPr>
        <w:spacing w:after="0"/>
        <w:jc w:val="both"/>
        <w:rPr>
          <w:rFonts w:ascii="Calibri" w:hAnsi="Calibri" w:cs="Calibri"/>
        </w:rPr>
      </w:pPr>
      <w:r w:rsidRPr="00F234C4">
        <w:rPr>
          <w:rFonts w:ascii="Calibri" w:hAnsi="Calibri" w:cs="Calibri"/>
        </w:rPr>
        <w:t>De este reporte podemos distinguir claramente 3 conceptos diferentes:</w:t>
      </w:r>
    </w:p>
    <w:p w:rsidR="007A535F" w:rsidRPr="00F234C4" w:rsidRDefault="007A535F" w:rsidP="007A535F">
      <w:pPr>
        <w:spacing w:after="0"/>
        <w:jc w:val="both"/>
        <w:rPr>
          <w:rFonts w:ascii="Calibri" w:hAnsi="Calibri" w:cs="Calibri"/>
        </w:rPr>
      </w:pPr>
    </w:p>
    <w:p w:rsidR="006B1DAA" w:rsidRPr="00F234C4" w:rsidRDefault="006B1DAA" w:rsidP="007A535F">
      <w:pPr>
        <w:pStyle w:val="Prrafodelista"/>
        <w:numPr>
          <w:ilvl w:val="0"/>
          <w:numId w:val="28"/>
        </w:numPr>
        <w:jc w:val="both"/>
        <w:rPr>
          <w:rFonts w:ascii="Calibri" w:hAnsi="Calibri" w:cs="Calibri"/>
          <w:lang w:val="es-AR"/>
        </w:rPr>
      </w:pPr>
      <w:r w:rsidRPr="00F234C4">
        <w:rPr>
          <w:rFonts w:ascii="Calibri" w:hAnsi="Calibri" w:cs="Calibri"/>
          <w:b/>
          <w:lang w:val="es-AR"/>
        </w:rPr>
        <w:t xml:space="preserve">Line </w:t>
      </w:r>
      <w:proofErr w:type="spellStart"/>
      <w:r w:rsidRPr="00F234C4">
        <w:rPr>
          <w:rFonts w:ascii="Calibri" w:hAnsi="Calibri" w:cs="Calibri"/>
          <w:b/>
          <w:lang w:val="es-AR"/>
        </w:rPr>
        <w:t>Coverage</w:t>
      </w:r>
      <w:proofErr w:type="spellEnd"/>
      <w:r w:rsidRPr="00F234C4">
        <w:rPr>
          <w:rFonts w:ascii="Calibri" w:hAnsi="Calibri" w:cs="Calibri"/>
          <w:b/>
          <w:lang w:val="es-AR"/>
        </w:rPr>
        <w:t>:</w:t>
      </w:r>
      <w:r w:rsidRPr="00F234C4">
        <w:rPr>
          <w:rFonts w:ascii="Calibri" w:hAnsi="Calibri" w:cs="Calibri"/>
          <w:lang w:val="es-AR"/>
        </w:rPr>
        <w:t xml:space="preserve"> Esta es la </w:t>
      </w:r>
      <w:r w:rsidR="001A3B25" w:rsidRPr="00F234C4">
        <w:rPr>
          <w:rFonts w:ascii="Calibri" w:hAnsi="Calibri" w:cs="Calibri"/>
          <w:lang w:val="es-AR"/>
        </w:rPr>
        <w:t>más</w:t>
      </w:r>
      <w:r w:rsidRPr="00F234C4">
        <w:rPr>
          <w:rFonts w:ascii="Calibri" w:hAnsi="Calibri" w:cs="Calibri"/>
          <w:lang w:val="es-AR"/>
        </w:rPr>
        <w:t xml:space="preserve"> simple de las métricas que nos ofrecen las herramientas de análisis de cobertura, ya que, solamente mide si una determinada línea de código se ejecuta o no.</w:t>
      </w:r>
    </w:p>
    <w:p w:rsidR="00103E84" w:rsidRPr="00F234C4" w:rsidRDefault="00103E84" w:rsidP="00103E84">
      <w:pPr>
        <w:pStyle w:val="Prrafodelista"/>
        <w:jc w:val="both"/>
        <w:rPr>
          <w:rFonts w:ascii="Calibri" w:hAnsi="Calibri" w:cs="Calibri"/>
          <w:lang w:val="es-AR"/>
        </w:rPr>
      </w:pPr>
    </w:p>
    <w:p w:rsidR="001A4560" w:rsidRPr="00F234C4" w:rsidRDefault="006B1DAA" w:rsidP="001A4560">
      <w:pPr>
        <w:pStyle w:val="Prrafodelista"/>
        <w:numPr>
          <w:ilvl w:val="0"/>
          <w:numId w:val="28"/>
        </w:numPr>
        <w:jc w:val="both"/>
        <w:rPr>
          <w:rFonts w:ascii="Calibri" w:hAnsi="Calibri" w:cs="Calibri"/>
          <w:lang w:val="es-AR"/>
        </w:rPr>
      </w:pPr>
      <w:proofErr w:type="spellStart"/>
      <w:r w:rsidRPr="00F234C4">
        <w:rPr>
          <w:rFonts w:ascii="Calibri" w:hAnsi="Calibri" w:cs="Calibri"/>
          <w:b/>
          <w:lang w:val="es-AR"/>
        </w:rPr>
        <w:t>Instruction</w:t>
      </w:r>
      <w:proofErr w:type="spellEnd"/>
      <w:r w:rsidRPr="00F234C4">
        <w:rPr>
          <w:rFonts w:ascii="Calibri" w:hAnsi="Calibri" w:cs="Calibri"/>
          <w:b/>
          <w:lang w:val="es-AR"/>
        </w:rPr>
        <w:t xml:space="preserve"> </w:t>
      </w:r>
      <w:proofErr w:type="spellStart"/>
      <w:r w:rsidRPr="00F234C4">
        <w:rPr>
          <w:rFonts w:ascii="Calibri" w:hAnsi="Calibri" w:cs="Calibri"/>
          <w:b/>
          <w:lang w:val="es-AR"/>
        </w:rPr>
        <w:t>Coverage</w:t>
      </w:r>
      <w:proofErr w:type="spellEnd"/>
      <w:r w:rsidRPr="00F234C4">
        <w:rPr>
          <w:rFonts w:ascii="Calibri" w:hAnsi="Calibri" w:cs="Calibri"/>
          <w:b/>
          <w:lang w:val="es-AR"/>
        </w:rPr>
        <w:t>:</w:t>
      </w:r>
      <w:r w:rsidR="001A3B25" w:rsidRPr="00F234C4">
        <w:rPr>
          <w:rFonts w:ascii="Calibri" w:hAnsi="Calibri" w:cs="Calibri"/>
          <w:lang w:val="es-AR"/>
        </w:rPr>
        <w:t xml:space="preserve"> La cobertura de instrucciones es una medida un poco más específica, ya que, considera si se incluyen múltiples instrucciones en una sola línea de código.</w:t>
      </w:r>
    </w:p>
    <w:p w:rsidR="001A4560" w:rsidRPr="00F234C4" w:rsidRDefault="001A4560" w:rsidP="001A4560">
      <w:pPr>
        <w:spacing w:after="0"/>
        <w:jc w:val="both"/>
        <w:rPr>
          <w:rFonts w:ascii="Calibri" w:hAnsi="Calibri" w:cs="Calibri"/>
        </w:rPr>
      </w:pPr>
    </w:p>
    <w:p w:rsidR="00103E84" w:rsidRPr="00F234C4" w:rsidRDefault="006B1DAA" w:rsidP="00103E84">
      <w:pPr>
        <w:jc w:val="both"/>
        <w:rPr>
          <w:rFonts w:ascii="Calibri" w:hAnsi="Calibri" w:cs="Calibri"/>
        </w:rPr>
      </w:pPr>
      <w:r w:rsidRPr="00F234C4">
        <w:rPr>
          <w:rFonts w:ascii="Calibri" w:hAnsi="Calibri" w:cs="Calibri"/>
        </w:rPr>
        <w:t>Es muy recomendable alcanzar una elevada cobertura de sentencias, aunque no siempre es posible por premura de tiempo o medios.</w:t>
      </w:r>
    </w:p>
    <w:p w:rsidR="006B1DAA" w:rsidRPr="00F234C4" w:rsidRDefault="001A3B25" w:rsidP="00103E84">
      <w:pPr>
        <w:jc w:val="both"/>
        <w:rPr>
          <w:rFonts w:ascii="Calibri" w:hAnsi="Calibri" w:cs="Calibri"/>
        </w:rPr>
      </w:pPr>
      <w:r w:rsidRPr="00F234C4">
        <w:rPr>
          <w:rFonts w:ascii="Calibri" w:hAnsi="Calibri" w:cs="Calibri"/>
        </w:rPr>
        <w:t>Aun</w:t>
      </w:r>
      <w:r w:rsidR="006B1DAA" w:rsidRPr="00F234C4">
        <w:rPr>
          <w:rFonts w:ascii="Calibri" w:hAnsi="Calibri" w:cs="Calibri"/>
        </w:rPr>
        <w:t xml:space="preserve"> habiendo conseguido una cobertura elevada de sentencias, puede ser que nos estemos engañando en las ramas condicionales</w:t>
      </w:r>
      <w:r w:rsidRPr="00F234C4">
        <w:rPr>
          <w:rFonts w:ascii="Calibri" w:hAnsi="Calibri" w:cs="Calibri"/>
        </w:rPr>
        <w:t>.</w:t>
      </w:r>
    </w:p>
    <w:p w:rsidR="00103E84" w:rsidRPr="00F234C4" w:rsidRDefault="00103E84" w:rsidP="00103E84">
      <w:pPr>
        <w:spacing w:after="0"/>
        <w:jc w:val="both"/>
        <w:rPr>
          <w:rFonts w:ascii="Calibri" w:hAnsi="Calibri" w:cs="Calibri"/>
        </w:rPr>
      </w:pPr>
    </w:p>
    <w:p w:rsidR="001A3B25" w:rsidRPr="00F234C4" w:rsidRDefault="006B1DAA" w:rsidP="007A535F">
      <w:pPr>
        <w:pStyle w:val="Prrafodelista"/>
        <w:numPr>
          <w:ilvl w:val="0"/>
          <w:numId w:val="28"/>
        </w:numPr>
        <w:jc w:val="both"/>
        <w:rPr>
          <w:rFonts w:ascii="Calibri" w:hAnsi="Calibri" w:cs="Calibri"/>
          <w:lang w:val="es-AR"/>
        </w:rPr>
      </w:pPr>
      <w:r w:rsidRPr="00F234C4">
        <w:rPr>
          <w:rFonts w:ascii="Calibri" w:hAnsi="Calibri" w:cs="Calibri"/>
          <w:b/>
          <w:lang w:val="es-AR"/>
        </w:rPr>
        <w:t xml:space="preserve">Branch </w:t>
      </w:r>
      <w:proofErr w:type="spellStart"/>
      <w:r w:rsidRPr="00F234C4">
        <w:rPr>
          <w:rFonts w:ascii="Calibri" w:hAnsi="Calibri" w:cs="Calibri"/>
          <w:b/>
          <w:lang w:val="es-AR"/>
        </w:rPr>
        <w:t>Coverage</w:t>
      </w:r>
      <w:proofErr w:type="spellEnd"/>
      <w:r w:rsidRPr="00F234C4">
        <w:rPr>
          <w:rFonts w:ascii="Calibri" w:hAnsi="Calibri" w:cs="Calibri"/>
          <w:lang w:val="es-AR"/>
        </w:rPr>
        <w:t xml:space="preserve">: </w:t>
      </w:r>
      <w:r w:rsidR="001A3B25" w:rsidRPr="00F234C4">
        <w:rPr>
          <w:rFonts w:ascii="Calibri" w:hAnsi="Calibri" w:cs="Calibri"/>
          <w:lang w:val="es-AR"/>
        </w:rPr>
        <w:t>La cobertura de ramas mide la fracción de segmentos de código independientes que fueron ejecutados. Los segmentos de código independientes son secciones de código que no tienen ramas dentro o fuera de ellos. Dicho de otra manera, un segmento de código independiente es una sección de código que se puede esperar para ejecutar en su totalidad cada vez que se ejecute.</w:t>
      </w:r>
    </w:p>
    <w:p w:rsidR="007A535F" w:rsidRPr="00F234C4" w:rsidRDefault="007A535F" w:rsidP="007A535F">
      <w:pPr>
        <w:pStyle w:val="Prrafodelista"/>
        <w:jc w:val="both"/>
        <w:rPr>
          <w:rFonts w:ascii="Calibri" w:hAnsi="Calibri" w:cs="Calibri"/>
          <w:lang w:val="es-AR"/>
        </w:rPr>
      </w:pPr>
    </w:p>
    <w:p w:rsidR="006B1DAA" w:rsidRPr="00F234C4" w:rsidRDefault="006B1DAA" w:rsidP="00103E84">
      <w:pPr>
        <w:jc w:val="both"/>
        <w:rPr>
          <w:rFonts w:ascii="Calibri" w:hAnsi="Calibri" w:cs="Calibri"/>
        </w:rPr>
      </w:pPr>
      <w:r w:rsidRPr="00F234C4">
        <w:rPr>
          <w:rFonts w:ascii="Calibri" w:hAnsi="Calibri" w:cs="Calibri"/>
        </w:rPr>
        <w:t xml:space="preserve">Se habla de una cobertura de ramas al 100% cuando se ha </w:t>
      </w:r>
      <w:r w:rsidR="00103E84" w:rsidRPr="00F234C4">
        <w:rPr>
          <w:rFonts w:ascii="Calibri" w:hAnsi="Calibri" w:cs="Calibri"/>
        </w:rPr>
        <w:t>recorrido</w:t>
      </w:r>
      <w:r w:rsidRPr="00F234C4">
        <w:rPr>
          <w:rFonts w:ascii="Calibri" w:hAnsi="Calibri" w:cs="Calibri"/>
        </w:rPr>
        <w:t xml:space="preserve"> todas y cada una de las posibles vías de ejecución controladas por condiciones.</w:t>
      </w:r>
    </w:p>
    <w:p w:rsidR="00FD74A2" w:rsidRPr="00F234C4" w:rsidRDefault="00FD74A2" w:rsidP="00103E84">
      <w:pPr>
        <w:jc w:val="both"/>
        <w:rPr>
          <w:rFonts w:ascii="Calibri" w:hAnsi="Calibri" w:cs="Calibri"/>
        </w:rPr>
      </w:pPr>
      <w:r w:rsidRPr="00F234C4">
        <w:rPr>
          <w:rFonts w:ascii="Calibri" w:hAnsi="Calibri" w:cs="Calibri"/>
        </w:rPr>
        <w:t xml:space="preserve">En nuestro proyecto se tiene un nivel de </w:t>
      </w:r>
      <w:r w:rsidRPr="00F234C4">
        <w:rPr>
          <w:rFonts w:ascii="Calibri" w:hAnsi="Calibri" w:cs="Calibri"/>
          <w:u w:val="single"/>
        </w:rPr>
        <w:t>cobertura de ramas</w:t>
      </w:r>
      <w:r w:rsidRPr="00F234C4">
        <w:rPr>
          <w:rFonts w:ascii="Calibri" w:hAnsi="Calibri" w:cs="Calibri"/>
        </w:rPr>
        <w:t xml:space="preserve"> del 42%</w:t>
      </w:r>
      <w:r w:rsidR="004A063C" w:rsidRPr="00F234C4">
        <w:rPr>
          <w:rFonts w:ascii="Calibri" w:hAnsi="Calibri" w:cs="Calibri"/>
        </w:rPr>
        <w:t>.</w:t>
      </w:r>
      <w:r w:rsidR="00FA3B64" w:rsidRPr="00F234C4">
        <w:rPr>
          <w:rFonts w:ascii="Calibri" w:hAnsi="Calibri" w:cs="Calibri"/>
        </w:rPr>
        <w:t xml:space="preserve"> A partir del reporte generado por </w:t>
      </w:r>
      <w:r w:rsidR="00FA3B64" w:rsidRPr="00F234C4">
        <w:rPr>
          <w:rFonts w:ascii="Calibri" w:hAnsi="Calibri" w:cs="Calibri"/>
          <w:b/>
        </w:rPr>
        <w:t>LocMetrics</w:t>
      </w:r>
      <w:r w:rsidR="00FA3B64" w:rsidRPr="00F234C4">
        <w:rPr>
          <w:rFonts w:ascii="Calibri" w:hAnsi="Calibri" w:cs="Calibri"/>
        </w:rPr>
        <w:t xml:space="preserve"> sabemos que la </w:t>
      </w:r>
      <w:r w:rsidR="00FA3B64" w:rsidRPr="00F234C4">
        <w:rPr>
          <w:rFonts w:ascii="Calibri" w:hAnsi="Calibri" w:cs="Calibri"/>
          <w:u w:val="single"/>
        </w:rPr>
        <w:t xml:space="preserve">complejidad </w:t>
      </w:r>
      <w:proofErr w:type="spellStart"/>
      <w:r w:rsidR="00FA3B64" w:rsidRPr="00F234C4">
        <w:rPr>
          <w:rFonts w:ascii="Calibri" w:hAnsi="Calibri" w:cs="Calibri"/>
          <w:u w:val="single"/>
        </w:rPr>
        <w:t>ciclomatica</w:t>
      </w:r>
      <w:proofErr w:type="spellEnd"/>
      <w:r w:rsidR="00FA3B64" w:rsidRPr="00F234C4">
        <w:rPr>
          <w:rFonts w:ascii="Calibri" w:hAnsi="Calibri" w:cs="Calibri"/>
          <w:u w:val="single"/>
        </w:rPr>
        <w:t xml:space="preserve"> de </w:t>
      </w:r>
      <w:proofErr w:type="spellStart"/>
      <w:r w:rsidR="00FA3B64" w:rsidRPr="00F234C4">
        <w:rPr>
          <w:rFonts w:ascii="Calibri" w:hAnsi="Calibri" w:cs="Calibri"/>
          <w:u w:val="single"/>
        </w:rPr>
        <w:t>McCabe</w:t>
      </w:r>
      <w:proofErr w:type="spellEnd"/>
      <w:r w:rsidR="00FA3B64" w:rsidRPr="00F234C4">
        <w:rPr>
          <w:rFonts w:ascii="Calibri" w:hAnsi="Calibri" w:cs="Calibri"/>
        </w:rPr>
        <w:t xml:space="preserve"> en nuestro proyecto es de 82. Es decir que para abarcar el 100% de cobertura de ramas deberíamos tener 82 casos de pruebas unitarias, de los cuales actualmente solo se han escrito 6.</w:t>
      </w:r>
    </w:p>
    <w:p w:rsidR="009F4FFE" w:rsidRPr="00F234C4" w:rsidRDefault="009F4FFE" w:rsidP="001A3B25">
      <w:pPr>
        <w:jc w:val="both"/>
        <w:rPr>
          <w:rFonts w:ascii="Calibri" w:hAnsi="Calibri" w:cs="Calibri"/>
        </w:rPr>
      </w:pPr>
      <w:r w:rsidRPr="00F234C4">
        <w:rPr>
          <w:rFonts w:ascii="Calibri" w:hAnsi="Calibri" w:cs="Calibri"/>
        </w:rPr>
        <w:t>La cobertura de ramas es indiscutiblemente deseable; pero habitualmente es un objetivo excesivamente costoso de alcanzar en su plenitud.</w:t>
      </w:r>
    </w:p>
    <w:p w:rsidR="00571F4F" w:rsidRPr="00F234C4" w:rsidRDefault="00571F4F" w:rsidP="001A3B25">
      <w:pPr>
        <w:jc w:val="both"/>
        <w:rPr>
          <w:rFonts w:ascii="Calibri" w:hAnsi="Calibri" w:cs="Calibri"/>
        </w:rPr>
      </w:pPr>
      <w:r w:rsidRPr="00F234C4">
        <w:rPr>
          <w:rFonts w:ascii="Calibri" w:hAnsi="Calibri" w:cs="Calibri"/>
        </w:rPr>
        <w:t xml:space="preserve">No hay que buscar la calidad perfecta ni el 100% de cobertura, esto no es inteligente ni práctico, ya que nos llevaría demasiado tiempo y esfuerzo. Pero si </w:t>
      </w:r>
      <w:r w:rsidR="001A3B25" w:rsidRPr="00F234C4">
        <w:rPr>
          <w:rFonts w:ascii="Calibri" w:hAnsi="Calibri" w:cs="Calibri"/>
        </w:rPr>
        <w:t>son</w:t>
      </w:r>
      <w:r w:rsidRPr="00F234C4">
        <w:rPr>
          <w:rFonts w:ascii="Calibri" w:hAnsi="Calibri" w:cs="Calibri"/>
        </w:rPr>
        <w:t xml:space="preserve"> necesario unos mínimos de calidad y enfocar nuestros esfuerzos a probar las piezas más complicadas o más importantes para negocio.</w:t>
      </w:r>
    </w:p>
    <w:p w:rsidR="00571F4F" w:rsidRPr="00F234C4" w:rsidRDefault="006D615A" w:rsidP="001A3B25">
      <w:pPr>
        <w:jc w:val="both"/>
        <w:rPr>
          <w:rFonts w:ascii="Calibri" w:hAnsi="Calibri" w:cs="Calibri"/>
        </w:rPr>
      </w:pPr>
      <w:r w:rsidRPr="00F234C4">
        <w:rPr>
          <w:rFonts w:ascii="Calibri" w:hAnsi="Calibri" w:cs="Calibri"/>
        </w:rPr>
        <w:lastRenderedPageBreak/>
        <w:t>S</w:t>
      </w:r>
      <w:r w:rsidR="00571F4F" w:rsidRPr="00F234C4">
        <w:rPr>
          <w:rFonts w:ascii="Calibri" w:hAnsi="Calibri" w:cs="Calibri"/>
        </w:rPr>
        <w:t xml:space="preserve">in medir, es imposible mejorar. Hay que medir antes y después, y comparar las medidas. Eso es lo que realmente </w:t>
      </w:r>
      <w:r w:rsidRPr="00F234C4">
        <w:rPr>
          <w:rFonts w:ascii="Calibri" w:hAnsi="Calibri" w:cs="Calibri"/>
        </w:rPr>
        <w:t>nos</w:t>
      </w:r>
      <w:r w:rsidR="00571F4F" w:rsidRPr="00F234C4">
        <w:rPr>
          <w:rFonts w:ascii="Calibri" w:hAnsi="Calibri" w:cs="Calibri"/>
        </w:rPr>
        <w:t xml:space="preserve"> indica si </w:t>
      </w:r>
      <w:r w:rsidRPr="00F234C4">
        <w:rPr>
          <w:rFonts w:ascii="Calibri" w:hAnsi="Calibri" w:cs="Calibri"/>
        </w:rPr>
        <w:t>estamos</w:t>
      </w:r>
      <w:r w:rsidR="00571F4F" w:rsidRPr="00F234C4">
        <w:rPr>
          <w:rFonts w:ascii="Calibri" w:hAnsi="Calibri" w:cs="Calibri"/>
        </w:rPr>
        <w:t xml:space="preserve"> mejorando o empeorando.</w:t>
      </w:r>
    </w:p>
    <w:p w:rsidR="00266417" w:rsidRPr="00F234C4" w:rsidRDefault="00266417" w:rsidP="00EF4583">
      <w:pPr>
        <w:pStyle w:val="Ttulo3"/>
        <w:tabs>
          <w:tab w:val="right" w:pos="9071"/>
        </w:tabs>
        <w:jc w:val="both"/>
        <w:rPr>
          <w:rFonts w:ascii="Calibri" w:hAnsi="Calibri" w:cs="Calibri"/>
          <w:sz w:val="28"/>
        </w:rPr>
      </w:pPr>
    </w:p>
    <w:p w:rsidR="00297C9A" w:rsidRPr="00F234C4" w:rsidRDefault="00297C9A" w:rsidP="00EF4583">
      <w:pPr>
        <w:pStyle w:val="Ttulo3"/>
        <w:tabs>
          <w:tab w:val="right" w:pos="9071"/>
        </w:tabs>
        <w:jc w:val="both"/>
        <w:rPr>
          <w:rFonts w:ascii="Calibri" w:hAnsi="Calibri" w:cs="Calibri"/>
        </w:rPr>
      </w:pPr>
      <w:bookmarkStart w:id="8" w:name="_Toc466659055"/>
      <w:r w:rsidRPr="00F234C4">
        <w:rPr>
          <w:rFonts w:ascii="Calibri" w:hAnsi="Calibri" w:cs="Calibri"/>
          <w:sz w:val="28"/>
        </w:rPr>
        <w:t>CONCLUSIONES</w:t>
      </w:r>
      <w:bookmarkEnd w:id="8"/>
      <w:r w:rsidR="00EF4583" w:rsidRPr="00F234C4">
        <w:rPr>
          <w:rFonts w:ascii="Calibri" w:hAnsi="Calibri" w:cs="Calibri"/>
        </w:rPr>
        <w:tab/>
      </w:r>
    </w:p>
    <w:p w:rsidR="00297C9A" w:rsidRPr="00F234C4" w:rsidRDefault="00297C9A" w:rsidP="000B7F97">
      <w:pPr>
        <w:rPr>
          <w:rFonts w:ascii="Calibri" w:hAnsi="Calibri" w:cs="Calibri"/>
        </w:rPr>
      </w:pPr>
    </w:p>
    <w:p w:rsidR="009E74FC" w:rsidRPr="00F234C4" w:rsidRDefault="009F4F2B" w:rsidP="009F4F2B">
      <w:pPr>
        <w:jc w:val="both"/>
        <w:rPr>
          <w:rFonts w:ascii="Calibri" w:hAnsi="Calibri" w:cs="Calibri"/>
        </w:rPr>
      </w:pPr>
      <w:r w:rsidRPr="00F234C4">
        <w:rPr>
          <w:rFonts w:ascii="Calibri" w:hAnsi="Calibri" w:cs="Calibri"/>
        </w:rPr>
        <w:t>La experiencia obtenida en el transcurso de</w:t>
      </w:r>
      <w:r w:rsidR="009E74FC" w:rsidRPr="00F234C4">
        <w:rPr>
          <w:rFonts w:ascii="Calibri" w:hAnsi="Calibri" w:cs="Calibri"/>
        </w:rPr>
        <w:t xml:space="preserve">l cursado de la materia </w:t>
      </w:r>
      <w:r w:rsidR="007C2305">
        <w:rPr>
          <w:rFonts w:ascii="Calibri" w:hAnsi="Calibri" w:cs="Calibri"/>
        </w:rPr>
        <w:t>Programación Concurrente</w:t>
      </w:r>
      <w:r w:rsidR="009E74FC" w:rsidRPr="00F234C4">
        <w:rPr>
          <w:rFonts w:ascii="Calibri" w:hAnsi="Calibri" w:cs="Calibri"/>
        </w:rPr>
        <w:t xml:space="preserve"> nos</w:t>
      </w:r>
      <w:r w:rsidRPr="00F234C4">
        <w:rPr>
          <w:rFonts w:ascii="Calibri" w:hAnsi="Calibri" w:cs="Calibri"/>
        </w:rPr>
        <w:t xml:space="preserve"> permitió tener una noción práctica de cómo </w:t>
      </w:r>
      <w:r w:rsidR="007C2305">
        <w:rPr>
          <w:rFonts w:ascii="Calibri" w:hAnsi="Calibri" w:cs="Calibri"/>
        </w:rPr>
        <w:t>encarar problemas de ingeniería donde se tienen grandes cantidades de actividades concurrentes. Percibimos que en estos sistemas es altamente crítico un fallo por lo cual se debe minimizar al máximo la cantidades de errores</w:t>
      </w:r>
      <w:r w:rsidRPr="00F234C4">
        <w:rPr>
          <w:rFonts w:ascii="Calibri" w:hAnsi="Calibri" w:cs="Calibri"/>
        </w:rPr>
        <w:t xml:space="preserve">. </w:t>
      </w:r>
    </w:p>
    <w:p w:rsidR="009F4F2B" w:rsidRPr="00F234C4" w:rsidRDefault="009E74FC" w:rsidP="009F4F2B">
      <w:pPr>
        <w:jc w:val="both"/>
        <w:rPr>
          <w:rFonts w:ascii="Calibri" w:hAnsi="Calibri" w:cs="Calibri"/>
        </w:rPr>
      </w:pPr>
      <w:r w:rsidRPr="00F234C4">
        <w:rPr>
          <w:rFonts w:ascii="Calibri" w:hAnsi="Calibri" w:cs="Calibri"/>
        </w:rPr>
        <w:t xml:space="preserve">Pudimos utilizar </w:t>
      </w:r>
      <w:r w:rsidR="009F4F2B" w:rsidRPr="00F234C4">
        <w:rPr>
          <w:rFonts w:ascii="Calibri" w:hAnsi="Calibri" w:cs="Calibri"/>
        </w:rPr>
        <w:t xml:space="preserve">herramientas de </w:t>
      </w:r>
      <w:r w:rsidR="00045982" w:rsidRPr="00F234C4">
        <w:rPr>
          <w:rFonts w:ascii="Calibri" w:hAnsi="Calibri" w:cs="Calibri"/>
        </w:rPr>
        <w:t xml:space="preserve">desarrollo de </w:t>
      </w:r>
      <w:r w:rsidR="009F4F2B" w:rsidRPr="00F234C4">
        <w:rPr>
          <w:rFonts w:ascii="Calibri" w:hAnsi="Calibri" w:cs="Calibri"/>
        </w:rPr>
        <w:t xml:space="preserve">software </w:t>
      </w:r>
      <w:r w:rsidR="00045982" w:rsidRPr="00F234C4">
        <w:rPr>
          <w:rFonts w:ascii="Calibri" w:hAnsi="Calibri" w:cs="Calibri"/>
        </w:rPr>
        <w:t>complementarias que se utilizan en entornos productivos  reales</w:t>
      </w:r>
      <w:r w:rsidR="009F4F2B" w:rsidRPr="00F234C4">
        <w:rPr>
          <w:rFonts w:ascii="Calibri" w:hAnsi="Calibri" w:cs="Calibri"/>
        </w:rPr>
        <w:t xml:space="preserve"> </w:t>
      </w:r>
      <w:r w:rsidR="00045982" w:rsidRPr="00F234C4">
        <w:rPr>
          <w:rFonts w:ascii="Calibri" w:hAnsi="Calibri" w:cs="Calibri"/>
        </w:rPr>
        <w:t xml:space="preserve">con el objetivo de trabajar </w:t>
      </w:r>
      <w:r w:rsidR="003506A9">
        <w:rPr>
          <w:rFonts w:ascii="Calibri" w:hAnsi="Calibri" w:cs="Calibri"/>
        </w:rPr>
        <w:t>modelando</w:t>
      </w:r>
      <w:r w:rsidR="007C2305">
        <w:rPr>
          <w:rFonts w:ascii="Calibri" w:hAnsi="Calibri" w:cs="Calibri"/>
        </w:rPr>
        <w:t xml:space="preserve"> matemáticamente los problemas</w:t>
      </w:r>
      <w:r w:rsidR="00045982" w:rsidRPr="00F234C4">
        <w:rPr>
          <w:rFonts w:ascii="Calibri" w:hAnsi="Calibri" w:cs="Calibri"/>
        </w:rPr>
        <w:t>.</w:t>
      </w:r>
    </w:p>
    <w:p w:rsidR="009F4F2B" w:rsidRPr="00F234C4" w:rsidRDefault="009F4F2B" w:rsidP="009F4F2B">
      <w:pPr>
        <w:jc w:val="both"/>
        <w:rPr>
          <w:rFonts w:ascii="Calibri" w:hAnsi="Calibri" w:cs="Calibri"/>
        </w:rPr>
      </w:pPr>
      <w:r w:rsidRPr="00F234C4">
        <w:rPr>
          <w:rFonts w:ascii="Calibri" w:hAnsi="Calibri" w:cs="Calibri"/>
        </w:rPr>
        <w:t xml:space="preserve">Esta oportunidad también </w:t>
      </w:r>
      <w:r w:rsidR="00045982" w:rsidRPr="00F234C4">
        <w:rPr>
          <w:rFonts w:ascii="Calibri" w:hAnsi="Calibri" w:cs="Calibri"/>
        </w:rPr>
        <w:t>nos</w:t>
      </w:r>
      <w:r w:rsidRPr="00F234C4">
        <w:rPr>
          <w:rFonts w:ascii="Calibri" w:hAnsi="Calibri" w:cs="Calibri"/>
        </w:rPr>
        <w:t xml:space="preserve"> permitió </w:t>
      </w:r>
      <w:r w:rsidR="00045982" w:rsidRPr="00F234C4">
        <w:rPr>
          <w:rFonts w:ascii="Calibri" w:hAnsi="Calibri" w:cs="Calibri"/>
        </w:rPr>
        <w:t>desenvolvernos</w:t>
      </w:r>
      <w:r w:rsidRPr="00F234C4">
        <w:rPr>
          <w:rFonts w:ascii="Calibri" w:hAnsi="Calibri" w:cs="Calibri"/>
        </w:rPr>
        <w:t xml:space="preserve"> de manera </w:t>
      </w:r>
      <w:r w:rsidR="00045982" w:rsidRPr="00F234C4">
        <w:rPr>
          <w:rFonts w:ascii="Calibri" w:hAnsi="Calibri" w:cs="Calibri"/>
        </w:rPr>
        <w:t>colaborativa</w:t>
      </w:r>
      <w:r w:rsidRPr="00F234C4">
        <w:rPr>
          <w:rFonts w:ascii="Calibri" w:hAnsi="Calibri" w:cs="Calibri"/>
        </w:rPr>
        <w:t xml:space="preserve"> con </w:t>
      </w:r>
      <w:r w:rsidR="00045982" w:rsidRPr="00F234C4">
        <w:rPr>
          <w:rFonts w:ascii="Calibri" w:hAnsi="Calibri" w:cs="Calibri"/>
        </w:rPr>
        <w:t>compañeros y futuros colegas</w:t>
      </w:r>
      <w:r w:rsidRPr="00F234C4">
        <w:rPr>
          <w:rFonts w:ascii="Calibri" w:hAnsi="Calibri" w:cs="Calibri"/>
        </w:rPr>
        <w:t xml:space="preserve"> </w:t>
      </w:r>
      <w:r w:rsidR="00045982" w:rsidRPr="00F234C4">
        <w:rPr>
          <w:rFonts w:ascii="Calibri" w:hAnsi="Calibri" w:cs="Calibri"/>
        </w:rPr>
        <w:t>de la carrera</w:t>
      </w:r>
      <w:r w:rsidRPr="00F234C4">
        <w:rPr>
          <w:rFonts w:ascii="Calibri" w:hAnsi="Calibri" w:cs="Calibri"/>
        </w:rPr>
        <w:t xml:space="preserve">. </w:t>
      </w:r>
    </w:p>
    <w:p w:rsidR="00E551DF" w:rsidRPr="00F234C4" w:rsidRDefault="00C75952" w:rsidP="00FF4928">
      <w:pPr>
        <w:jc w:val="both"/>
        <w:rPr>
          <w:rFonts w:ascii="Calibri" w:hAnsi="Calibri" w:cs="Calibri"/>
        </w:rPr>
      </w:pPr>
      <w:r w:rsidRPr="00F234C4">
        <w:rPr>
          <w:rFonts w:ascii="Calibri" w:hAnsi="Calibri" w:cs="Calibri"/>
        </w:rPr>
        <w:t xml:space="preserve">Sin lugar a dudas, </w:t>
      </w:r>
      <w:r w:rsidR="005C7EF5" w:rsidRPr="00F234C4">
        <w:rPr>
          <w:rFonts w:ascii="Calibri" w:hAnsi="Calibri" w:cs="Calibri"/>
        </w:rPr>
        <w:t>las</w:t>
      </w:r>
      <w:r w:rsidRPr="00F234C4">
        <w:rPr>
          <w:rFonts w:ascii="Calibri" w:hAnsi="Calibri" w:cs="Calibri"/>
        </w:rPr>
        <w:t xml:space="preserve"> prácticas</w:t>
      </w:r>
      <w:r w:rsidR="005C7EF5" w:rsidRPr="00F234C4">
        <w:rPr>
          <w:rFonts w:ascii="Calibri" w:hAnsi="Calibri" w:cs="Calibri"/>
        </w:rPr>
        <w:t xml:space="preserve"> y conocimientos adquiridos los</w:t>
      </w:r>
      <w:r w:rsidRPr="00F234C4">
        <w:rPr>
          <w:rFonts w:ascii="Calibri" w:hAnsi="Calibri" w:cs="Calibri"/>
        </w:rPr>
        <w:t xml:space="preserve"> pondremos en uso en el transcurso de nuestra actividad como profesionales</w:t>
      </w:r>
      <w:r w:rsidR="009F4F2B" w:rsidRPr="00F234C4">
        <w:rPr>
          <w:rFonts w:ascii="Calibri" w:hAnsi="Calibri" w:cs="Calibri"/>
        </w:rPr>
        <w:t xml:space="preserve">. </w:t>
      </w:r>
    </w:p>
    <w:sectPr w:rsidR="00E551DF" w:rsidRPr="00F234C4" w:rsidSect="00DA154B">
      <w:footerReference w:type="even" r:id="rId29"/>
      <w:footerReference w:type="default" r:id="rId30"/>
      <w:footerReference w:type="first" r:id="rId31"/>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959" w:rsidRDefault="002E5959">
      <w:pPr>
        <w:spacing w:after="0" w:line="240" w:lineRule="auto"/>
      </w:pPr>
      <w:r>
        <w:separator/>
      </w:r>
    </w:p>
  </w:endnote>
  <w:endnote w:type="continuationSeparator" w:id="0">
    <w:p w:rsidR="002E5959" w:rsidRDefault="002E5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pStyle w:val="Piedepgina"/>
    </w:pPr>
    <w:r>
      <w:rPr>
        <w:noProof/>
        <w:lang w:eastAsia="es-AR"/>
      </w:rPr>
      <mc:AlternateContent>
        <mc:Choice Requires="wps">
          <w:drawing>
            <wp:anchor distT="0" distB="0" distL="114300" distR="114300" simplePos="0" relativeHeight="251679744" behindDoc="0" locked="0" layoutInCell="0" allowOverlap="1">
              <wp:simplePos x="0" y="0"/>
              <wp:positionH relativeFrom="rightMargin">
                <wp:align>left</wp:align>
              </wp:positionH>
              <wp:positionV relativeFrom="margin">
                <wp:align>bottom</wp:align>
              </wp:positionV>
              <wp:extent cx="531495" cy="8229600"/>
              <wp:effectExtent l="0" t="0" r="1905" b="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2E5959">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266417">
                                <w:rPr>
                                  <w:lang w:val="es-ES"/>
                                </w:rPr>
                                <w:t xml:space="preserve">FCEFYN – PROGRAMACIÓN CONCURRENTE </w:t>
                              </w:r>
                            </w:sdtContent>
                          </w:sdt>
                          <w:r w:rsidR="00B84147">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5" o:spid="_x0000_s1027" style="position:absolute;margin-left:0;margin-top:0;width:41.85pt;height:9in;z-index:25167974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yn/x&#10;HL4CAAC5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B84147" w:rsidRDefault="002E5959">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266417">
                          <w:rPr>
                            <w:lang w:val="es-ES"/>
                          </w:rPr>
                          <w:t xml:space="preserve">FCEFYN – PROGRAMACIÓN CONCURRENTE </w:t>
                        </w:r>
                      </w:sdtContent>
                    </w:sdt>
                    <w:r w:rsidR="00B84147">
                      <w:t xml:space="preserve">  </w:t>
                    </w:r>
                  </w:p>
                </w:txbxContent>
              </v:textbox>
              <w10:wrap anchorx="margin" anchory="margin"/>
            </v:rect>
          </w:pict>
        </mc:Fallback>
      </mc:AlternateContent>
    </w:r>
    <w:r>
      <w:rPr>
        <w:noProof/>
        <w:lang w:eastAsia="es-AR"/>
      </w:rPr>
      <mc:AlternateContent>
        <mc:Choice Requires="wps">
          <w:drawing>
            <wp:anchor distT="0" distB="0" distL="114300" distR="114300" simplePos="0" relativeHeight="251680768"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FB005E" id="AutoShape 26" o:spid="_x0000_s1026" style="position:absolute;margin-left:0;margin-top:0;width:562.05pt;height:743.45pt;z-index:25168076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agpwIAAFk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RXHWoKcCAABZ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eastAsia="es-AR"/>
      </w:rPr>
      <mc:AlternateContent>
        <mc:Choice Requires="wps">
          <w:drawing>
            <wp:anchor distT="0" distB="0" distL="114300" distR="114300" simplePos="0" relativeHeight="251678720"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15"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8" style="position:absolute;margin-left:0;margin-top:0;width:41pt;height:41pt;z-index:25167872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liV1QjgIAACwFAAAOAAAAAAAAAAAAAAAAAC4CAABkcnMvZTJvRG9jLnhtbFBLAQItABQABgAI&#10;AAAAIQAD9wbc2AAAAAMBAAAPAAAAAAAAAAAAAAAAAOgEAABkcnMvZG93bnJldi54bWxQSwUGAAAA&#10;AAQABADzAAAA7Q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szCs w:val="20"/>
      </w:rPr>
    </w:pPr>
    <w:r>
      <w:rPr>
        <w:noProof/>
        <w:sz w:val="10"/>
        <w:szCs w:val="20"/>
        <w:lang w:eastAsia="es-AR"/>
      </w:rPr>
      <mc:AlternateContent>
        <mc:Choice Requires="wps">
          <w:drawing>
            <wp:anchor distT="0" distB="0" distL="114300" distR="114300" simplePos="0" relativeHeight="251684864" behindDoc="0" locked="0" layoutInCell="0" allowOverlap="1">
              <wp:simplePos x="0" y="0"/>
              <wp:positionH relativeFrom="leftMargin">
                <wp:align>right</wp:align>
              </wp:positionH>
              <wp:positionV relativeFrom="margin">
                <wp:align>bottom</wp:align>
              </wp:positionV>
              <wp:extent cx="594995" cy="8891905"/>
              <wp:effectExtent l="635" t="0" r="4445" b="0"/>
              <wp:wrapNone/>
              <wp:docPr id="1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2E5959">
                          <w:pPr>
                            <w:pStyle w:val="Textogris"/>
                          </w:pPr>
                          <w:sdt>
                            <w:sdtPr>
                              <w:id w:val="-1785952964"/>
                              <w:dataBinding w:prefixMappings="xmlns:ns0='http://schemas.openxmlformats.org/officeDocument/2006/extended-properties' " w:xpath="/ns0:Properties[1]/ns0:Company[1]" w:storeItemID="{6668398D-A668-4E3E-A5EB-62B293D839F1}"/>
                              <w:text/>
                            </w:sdtPr>
                            <w:sdtEndPr/>
                            <w:sdtContent>
                              <w:r w:rsidR="00266417">
                                <w:rPr>
                                  <w:lang w:val="es-ES"/>
                                </w:rPr>
                                <w:t xml:space="preserve">FCEFYN – PROGRAMACIÓN CONCURRENTE </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9" o:spid="_x0000_s1029" style="position:absolute;margin-left:-4.35pt;margin-top:0;width:46.85pt;height:700.15pt;z-index:251684864;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i1KUvM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84147" w:rsidRDefault="002E5959">
                    <w:pPr>
                      <w:pStyle w:val="Textogris"/>
                    </w:pPr>
                    <w:sdt>
                      <w:sdtPr>
                        <w:id w:val="-1785952964"/>
                        <w:dataBinding w:prefixMappings="xmlns:ns0='http://schemas.openxmlformats.org/officeDocument/2006/extended-properties' " w:xpath="/ns0:Properties[1]/ns0:Company[1]" w:storeItemID="{6668398D-A668-4E3E-A5EB-62B293D839F1}"/>
                        <w:text/>
                      </w:sdtPr>
                      <w:sdtEndPr/>
                      <w:sdtContent>
                        <w:r w:rsidR="00266417">
                          <w:rPr>
                            <w:lang w:val="es-ES"/>
                          </w:rPr>
                          <w:t xml:space="preserve">FCEFYN – PROGRAMACIÓN CONCURRENTE </w:t>
                        </w:r>
                      </w:sdtContent>
                    </w:sdt>
                  </w:p>
                </w:txbxContent>
              </v:textbox>
              <w10:wrap anchorx="margin" anchory="margin"/>
            </v:rect>
          </w:pict>
        </mc:Fallback>
      </mc:AlternateContent>
    </w:r>
    <w:r>
      <w:rPr>
        <w:noProof/>
        <w:sz w:val="20"/>
        <w:szCs w:val="20"/>
        <w:lang w:eastAsia="es-AR"/>
      </w:rPr>
      <mc:AlternateContent>
        <mc:Choice Requires="wps">
          <w:drawing>
            <wp:anchor distT="0" distB="0" distL="114300" distR="114300" simplePos="0" relativeHeight="251683840"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297104F" id="AutoShape 28" o:spid="_x0000_s1026" style="position:absolute;margin-left:0;margin-top:0;width:545.75pt;height:790.15pt;z-index:25168384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NBqQIAAFo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" o:allowincell="f" filled="f" fillcolor="black" strokecolor="black [3213]" strokeweight="1pt">
              <w10:wrap anchorx="page" anchory="page"/>
            </v:roundrect>
          </w:pict>
        </mc:Fallback>
      </mc:AlternateContent>
    </w:r>
    <w:r>
      <w:rPr>
        <w:noProof/>
        <w:sz w:val="20"/>
        <w:szCs w:val="20"/>
        <w:lang w:eastAsia="es-AR"/>
      </w:rPr>
      <mc:AlternateContent>
        <mc:Choice Requires="wps">
          <w:drawing>
            <wp:anchor distT="0" distB="0" distL="114300" distR="114300" simplePos="0" relativeHeight="251682816" behindDoc="0" locked="0" layoutInCell="0" allowOverlap="1">
              <wp:simplePos x="0" y="0"/>
              <wp:positionH relativeFrom="leftMargin">
                <wp:align>right</wp:align>
              </wp:positionH>
              <wp:positionV relativeFrom="bottomMargin">
                <wp:align>top</wp:align>
              </wp:positionV>
              <wp:extent cx="520700" cy="520700"/>
              <wp:effectExtent l="8890" t="635" r="3810" b="2540"/>
              <wp:wrapNone/>
              <wp:docPr id="1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007742" w:rsidRPr="00007742">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30" style="position:absolute;margin-left:-10.2pt;margin-top:0;width:41pt;height:41pt;z-index:251682816;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PZQUk48CAAAsBQAADgAAAAAAAAAAAAAAAAAuAgAAZHJzL2Uyb0RvYy54bWxQSwECLQAUAAYA&#10;CAAAACEAA/cG3NgAAAADAQAADwAAAAAAAAAAAAAAAADpBAAAZHJzL2Rvd25yZXYueG1sUEsFBgAA&#10;AAAEAAQA8wAAAO4FA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007742" w:rsidRPr="00007742">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p w:rsidR="00B84147" w:rsidRDefault="00B84147">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rPr>
    </w:pPr>
    <w:r>
      <w:rPr>
        <w:noProof/>
        <w:sz w:val="20"/>
        <w:lang w:eastAsia="es-AR"/>
      </w:rPr>
      <mc:AlternateContent>
        <mc:Choice Requires="wps">
          <w:drawing>
            <wp:anchor distT="0" distB="0" distL="114300" distR="114300" simplePos="0" relativeHeight="251686912" behindDoc="0" locked="0" layoutInCell="0" allowOverlap="1">
              <wp:simplePos x="0" y="0"/>
              <wp:positionH relativeFrom="leftMargin">
                <wp:posOffset>379730</wp:posOffset>
              </wp:positionH>
              <wp:positionV relativeFrom="bottomMargin">
                <wp:posOffset>104775</wp:posOffset>
              </wp:positionV>
              <wp:extent cx="520700" cy="520700"/>
              <wp:effectExtent l="8255" t="635" r="4445" b="2540"/>
              <wp:wrapNone/>
              <wp:docPr id="11"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007742" w:rsidRPr="00007742">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31" style="position:absolute;margin-left:29.9pt;margin-top:8.25pt;width:41pt;height:41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007742" w:rsidRPr="00007742">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r>
      <w:rPr>
        <w:noProof/>
        <w:sz w:val="10"/>
        <w:szCs w:val="10"/>
        <w:lang w:eastAsia="es-AR"/>
      </w:rPr>
      <mc:AlternateContent>
        <mc:Choice Requires="wps">
          <w:drawing>
            <wp:anchor distT="0" distB="0" distL="114300" distR="114300" simplePos="0" relativeHeight="251688960" behindDoc="0" locked="0" layoutInCell="0" allowOverlap="1">
              <wp:simplePos x="0" y="0"/>
              <wp:positionH relativeFrom="leftMargin">
                <wp:align>right</wp:align>
              </wp:positionH>
              <wp:positionV relativeFrom="margin">
                <wp:align>bottom</wp:align>
              </wp:positionV>
              <wp:extent cx="594995" cy="8891905"/>
              <wp:effectExtent l="635" t="0" r="4445" b="0"/>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417" w:rsidRDefault="00266417" w:rsidP="00266417">
                          <w:pPr>
                            <w:pStyle w:val="Textogris"/>
                          </w:pPr>
                        </w:p>
                        <w:p w:rsidR="00B84147" w:rsidRDefault="002E5959">
                          <w:pPr>
                            <w:pStyle w:val="Textogris"/>
                          </w:pPr>
                          <w:sdt>
                            <w:sdtPr>
                              <w:id w:val="805200567"/>
                              <w:dataBinding w:prefixMappings="xmlns:ns0='http://schemas.openxmlformats.org/officeDocument/2006/extended-properties' " w:xpath="/ns0:Properties[1]/ns0:Company[1]" w:storeItemID="{6668398D-A668-4E3E-A5EB-62B293D839F1}"/>
                              <w:text/>
                            </w:sdtPr>
                            <w:sdtEndPr/>
                            <w:sdtContent>
                              <w:r w:rsidR="00266417" w:rsidRPr="00266417">
                                <w:t xml:space="preserve">FCEFYN – PROGRAMACIÓN CONCURRENTE </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36" o:spid="_x0000_s1032" style="position:absolute;margin-left:-4.35pt;margin-top:0;width:46.85pt;height:700.15pt;z-index:251688960;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CxyPRs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266417" w:rsidRDefault="00266417" w:rsidP="00266417">
                    <w:pPr>
                      <w:pStyle w:val="Textogris"/>
                    </w:pPr>
                  </w:p>
                  <w:p w:rsidR="00B84147" w:rsidRDefault="002E5959">
                    <w:pPr>
                      <w:pStyle w:val="Textogris"/>
                    </w:pPr>
                    <w:sdt>
                      <w:sdtPr>
                        <w:id w:val="805200567"/>
                        <w:dataBinding w:prefixMappings="xmlns:ns0='http://schemas.openxmlformats.org/officeDocument/2006/extended-properties' " w:xpath="/ns0:Properties[1]/ns0:Company[1]" w:storeItemID="{6668398D-A668-4E3E-A5EB-62B293D839F1}"/>
                        <w:text/>
                      </w:sdtPr>
                      <w:sdtEndPr/>
                      <w:sdtContent>
                        <w:r w:rsidR="00266417" w:rsidRPr="00266417">
                          <w:t xml:space="preserve">FCEFYN – PROGRAMACIÓN CONCURRENTE </w:t>
                        </w:r>
                      </w:sdtContent>
                    </w:sdt>
                  </w:p>
                </w:txbxContent>
              </v:textbox>
              <w10:wrap anchorx="margin" anchory="margin"/>
            </v:rect>
          </w:pict>
        </mc:Fallback>
      </mc:AlternateContent>
    </w:r>
    <w:r>
      <w:rPr>
        <w:noProof/>
        <w:sz w:val="20"/>
        <w:lang w:eastAsia="es-AR"/>
      </w:rPr>
      <mc:AlternateContent>
        <mc:Choice Requires="wps">
          <w:drawing>
            <wp:anchor distT="0" distB="0" distL="114300" distR="114300" simplePos="0" relativeHeight="251687936"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1921D03" id="AutoShape 35" o:spid="_x0000_s1026" style="position:absolute;margin-left:0;margin-top:0;width:545.75pt;height:790.15pt;z-index:2516879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JjEqau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p>
  <w:p w:rsidR="00B84147" w:rsidRDefault="00B841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959" w:rsidRDefault="002E5959">
      <w:pPr>
        <w:spacing w:after="0" w:line="240" w:lineRule="auto"/>
      </w:pPr>
      <w:r>
        <w:separator/>
      </w:r>
    </w:p>
  </w:footnote>
  <w:footnote w:type="continuationSeparator" w:id="0">
    <w:p w:rsidR="002E5959" w:rsidRDefault="002E5959">
      <w:pPr>
        <w:spacing w:after="0" w:line="240" w:lineRule="auto"/>
      </w:pPr>
      <w:r>
        <w:continuationSeparator/>
      </w:r>
    </w:p>
  </w:footnote>
  <w:footnote w:id="1">
    <w:p w:rsidR="004A29A3" w:rsidRDefault="004A29A3" w:rsidP="004A29A3">
      <w:pPr>
        <w:pStyle w:val="Textonotapie"/>
      </w:pPr>
      <w:r>
        <w:rPr>
          <w:rStyle w:val="Refdenotaalpie"/>
        </w:rPr>
        <w:footnoteRef/>
      </w:r>
      <w:r>
        <w:t xml:space="preserve"> </w:t>
      </w:r>
      <w:r w:rsidRPr="00627DED">
        <w:rPr>
          <w:rFonts w:ascii="Calibri" w:hAnsi="Calibri"/>
        </w:rPr>
        <w:t>http://en.wikipedia.org/wiki/Cyclomatic_complexity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4AAC3C4A"/>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3932A106"/>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0AD22E7"/>
    <w:multiLevelType w:val="multilevel"/>
    <w:tmpl w:val="502AA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36B5AA5"/>
    <w:multiLevelType w:val="multilevel"/>
    <w:tmpl w:val="7C5C4A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07322EC0"/>
    <w:multiLevelType w:val="hybridMultilevel"/>
    <w:tmpl w:val="DBC6F3F4"/>
    <w:lvl w:ilvl="0" w:tplc="BFF6B45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9681B88"/>
    <w:multiLevelType w:val="multilevel"/>
    <w:tmpl w:val="C94AC6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0E6038C4"/>
    <w:multiLevelType w:val="hybridMultilevel"/>
    <w:tmpl w:val="D2AA6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0F2A02B3"/>
    <w:multiLevelType w:val="hybridMultilevel"/>
    <w:tmpl w:val="22B24F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4A8176A"/>
    <w:multiLevelType w:val="multilevel"/>
    <w:tmpl w:val="F5D44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4DE4B3B"/>
    <w:multiLevelType w:val="multilevel"/>
    <w:tmpl w:val="A02E9D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157F65AF"/>
    <w:multiLevelType w:val="multilevel"/>
    <w:tmpl w:val="5F0CBA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6962E30"/>
    <w:multiLevelType w:val="hybridMultilevel"/>
    <w:tmpl w:val="31225D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E85189A"/>
    <w:multiLevelType w:val="hybridMultilevel"/>
    <w:tmpl w:val="F476FCAC"/>
    <w:lvl w:ilvl="0" w:tplc="D3F614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B5172C3"/>
    <w:multiLevelType w:val="hybridMultilevel"/>
    <w:tmpl w:val="B1A830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DA42511"/>
    <w:multiLevelType w:val="hybridMultilevel"/>
    <w:tmpl w:val="57C8F0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47C29C5"/>
    <w:multiLevelType w:val="multilevel"/>
    <w:tmpl w:val="3A7AC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41F50BCB"/>
    <w:multiLevelType w:val="multilevel"/>
    <w:tmpl w:val="415A63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425D31A0"/>
    <w:multiLevelType w:val="hybridMultilevel"/>
    <w:tmpl w:val="09A6A1BA"/>
    <w:lvl w:ilvl="0" w:tplc="0C0A0001">
      <w:start w:val="1"/>
      <w:numFmt w:val="bullet"/>
      <w:lvlText w:val=""/>
      <w:lvlJc w:val="left"/>
      <w:pPr>
        <w:ind w:left="1130" w:hanging="360"/>
      </w:pPr>
      <w:rPr>
        <w:rFonts w:ascii="Symbol" w:hAnsi="Symbol" w:hint="default"/>
      </w:rPr>
    </w:lvl>
    <w:lvl w:ilvl="1" w:tplc="0C0A0003" w:tentative="1">
      <w:start w:val="1"/>
      <w:numFmt w:val="bullet"/>
      <w:lvlText w:val="o"/>
      <w:lvlJc w:val="left"/>
      <w:pPr>
        <w:ind w:left="1850" w:hanging="360"/>
      </w:pPr>
      <w:rPr>
        <w:rFonts w:ascii="Courier New" w:hAnsi="Courier New" w:cs="Courier New" w:hint="default"/>
      </w:rPr>
    </w:lvl>
    <w:lvl w:ilvl="2" w:tplc="0C0A0005" w:tentative="1">
      <w:start w:val="1"/>
      <w:numFmt w:val="bullet"/>
      <w:lvlText w:val=""/>
      <w:lvlJc w:val="left"/>
      <w:pPr>
        <w:ind w:left="2570" w:hanging="360"/>
      </w:pPr>
      <w:rPr>
        <w:rFonts w:ascii="Wingdings" w:hAnsi="Wingdings" w:hint="default"/>
      </w:rPr>
    </w:lvl>
    <w:lvl w:ilvl="3" w:tplc="0C0A0001" w:tentative="1">
      <w:start w:val="1"/>
      <w:numFmt w:val="bullet"/>
      <w:lvlText w:val=""/>
      <w:lvlJc w:val="left"/>
      <w:pPr>
        <w:ind w:left="3290" w:hanging="360"/>
      </w:pPr>
      <w:rPr>
        <w:rFonts w:ascii="Symbol" w:hAnsi="Symbol" w:hint="default"/>
      </w:rPr>
    </w:lvl>
    <w:lvl w:ilvl="4" w:tplc="0C0A0003" w:tentative="1">
      <w:start w:val="1"/>
      <w:numFmt w:val="bullet"/>
      <w:lvlText w:val="o"/>
      <w:lvlJc w:val="left"/>
      <w:pPr>
        <w:ind w:left="4010" w:hanging="360"/>
      </w:pPr>
      <w:rPr>
        <w:rFonts w:ascii="Courier New" w:hAnsi="Courier New" w:cs="Courier New" w:hint="default"/>
      </w:rPr>
    </w:lvl>
    <w:lvl w:ilvl="5" w:tplc="0C0A0005" w:tentative="1">
      <w:start w:val="1"/>
      <w:numFmt w:val="bullet"/>
      <w:lvlText w:val=""/>
      <w:lvlJc w:val="left"/>
      <w:pPr>
        <w:ind w:left="4730" w:hanging="360"/>
      </w:pPr>
      <w:rPr>
        <w:rFonts w:ascii="Wingdings" w:hAnsi="Wingdings" w:hint="default"/>
      </w:rPr>
    </w:lvl>
    <w:lvl w:ilvl="6" w:tplc="0C0A0001" w:tentative="1">
      <w:start w:val="1"/>
      <w:numFmt w:val="bullet"/>
      <w:lvlText w:val=""/>
      <w:lvlJc w:val="left"/>
      <w:pPr>
        <w:ind w:left="5450" w:hanging="360"/>
      </w:pPr>
      <w:rPr>
        <w:rFonts w:ascii="Symbol" w:hAnsi="Symbol" w:hint="default"/>
      </w:rPr>
    </w:lvl>
    <w:lvl w:ilvl="7" w:tplc="0C0A0003" w:tentative="1">
      <w:start w:val="1"/>
      <w:numFmt w:val="bullet"/>
      <w:lvlText w:val="o"/>
      <w:lvlJc w:val="left"/>
      <w:pPr>
        <w:ind w:left="6170" w:hanging="360"/>
      </w:pPr>
      <w:rPr>
        <w:rFonts w:ascii="Courier New" w:hAnsi="Courier New" w:cs="Courier New" w:hint="default"/>
      </w:rPr>
    </w:lvl>
    <w:lvl w:ilvl="8" w:tplc="0C0A0005" w:tentative="1">
      <w:start w:val="1"/>
      <w:numFmt w:val="bullet"/>
      <w:lvlText w:val=""/>
      <w:lvlJc w:val="left"/>
      <w:pPr>
        <w:ind w:left="6890" w:hanging="360"/>
      </w:pPr>
      <w:rPr>
        <w:rFonts w:ascii="Wingdings" w:hAnsi="Wingdings" w:hint="default"/>
      </w:rPr>
    </w:lvl>
  </w:abstractNum>
  <w:abstractNum w:abstractNumId="21" w15:restartNumberingAfterBreak="0">
    <w:nsid w:val="4C756C2D"/>
    <w:multiLevelType w:val="hybridMultilevel"/>
    <w:tmpl w:val="976E00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FD13A74"/>
    <w:multiLevelType w:val="multilevel"/>
    <w:tmpl w:val="81C27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325008F"/>
    <w:multiLevelType w:val="multilevel"/>
    <w:tmpl w:val="3DE272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BE778A5"/>
    <w:multiLevelType w:val="hybridMultilevel"/>
    <w:tmpl w:val="7C845C30"/>
    <w:lvl w:ilvl="0" w:tplc="FB3817E2">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CEF1279"/>
    <w:multiLevelType w:val="multilevel"/>
    <w:tmpl w:val="DDE892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1083E4E"/>
    <w:multiLevelType w:val="hybridMultilevel"/>
    <w:tmpl w:val="002CE5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A7E2CF6"/>
    <w:multiLevelType w:val="hybridMultilevel"/>
    <w:tmpl w:val="7DBE79C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8" w15:restartNumberingAfterBreak="0">
    <w:nsid w:val="6CD61E8F"/>
    <w:multiLevelType w:val="hybridMultilevel"/>
    <w:tmpl w:val="F4EEE4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5190B86"/>
    <w:multiLevelType w:val="hybridMultilevel"/>
    <w:tmpl w:val="9B162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B2B666C"/>
    <w:multiLevelType w:val="multilevel"/>
    <w:tmpl w:val="F7B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391B6E"/>
    <w:multiLevelType w:val="multilevel"/>
    <w:tmpl w:val="0B725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C9D70B4"/>
    <w:multiLevelType w:val="hybridMultilevel"/>
    <w:tmpl w:val="0CD23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9"/>
  </w:num>
  <w:num w:numId="7">
    <w:abstractNumId w:val="6"/>
  </w:num>
  <w:num w:numId="8">
    <w:abstractNumId w:val="18"/>
  </w:num>
  <w:num w:numId="9">
    <w:abstractNumId w:val="22"/>
  </w:num>
  <w:num w:numId="10">
    <w:abstractNumId w:val="23"/>
  </w:num>
  <w:num w:numId="11">
    <w:abstractNumId w:val="5"/>
  </w:num>
  <w:num w:numId="12">
    <w:abstractNumId w:val="13"/>
  </w:num>
  <w:num w:numId="13">
    <w:abstractNumId w:val="25"/>
  </w:num>
  <w:num w:numId="14">
    <w:abstractNumId w:val="11"/>
  </w:num>
  <w:num w:numId="15">
    <w:abstractNumId w:val="8"/>
  </w:num>
  <w:num w:numId="16">
    <w:abstractNumId w:val="12"/>
  </w:num>
  <w:num w:numId="17">
    <w:abstractNumId w:val="31"/>
  </w:num>
  <w:num w:numId="18">
    <w:abstractNumId w:val="30"/>
  </w:num>
  <w:num w:numId="19">
    <w:abstractNumId w:val="27"/>
  </w:num>
  <w:num w:numId="20">
    <w:abstractNumId w:val="20"/>
  </w:num>
  <w:num w:numId="21">
    <w:abstractNumId w:val="24"/>
  </w:num>
  <w:num w:numId="22">
    <w:abstractNumId w:val="26"/>
  </w:num>
  <w:num w:numId="23">
    <w:abstractNumId w:val="29"/>
  </w:num>
  <w:num w:numId="24">
    <w:abstractNumId w:val="21"/>
  </w:num>
  <w:num w:numId="25">
    <w:abstractNumId w:val="28"/>
  </w:num>
  <w:num w:numId="26">
    <w:abstractNumId w:val="15"/>
  </w:num>
  <w:num w:numId="27">
    <w:abstractNumId w:val="17"/>
  </w:num>
  <w:num w:numId="28">
    <w:abstractNumId w:val="7"/>
  </w:num>
  <w:num w:numId="29">
    <w:abstractNumId w:val="16"/>
  </w:num>
  <w:num w:numId="30">
    <w:abstractNumId w:val="9"/>
  </w:num>
  <w:num w:numId="31">
    <w:abstractNumId w:val="32"/>
  </w:num>
  <w:num w:numId="32">
    <w:abstractNumId w:val="10"/>
  </w:num>
  <w:num w:numId="33">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ctiveWritingStyle w:appName="MSWord" w:lang="pt-BR" w:vendorID="64" w:dllVersion="131078" w:nlCheck="1" w:checkStyle="0"/>
  <w:activeWritingStyle w:appName="MSWord" w:lang="es-AR"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attachedTemplate r:id="rId1"/>
  <w:defaultTabStop w:val="709"/>
  <w:hyphenationZone w:val="4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9B"/>
    <w:rsid w:val="000002AE"/>
    <w:rsid w:val="0000294B"/>
    <w:rsid w:val="00007742"/>
    <w:rsid w:val="00016A54"/>
    <w:rsid w:val="0001776B"/>
    <w:rsid w:val="000177D1"/>
    <w:rsid w:val="00043C22"/>
    <w:rsid w:val="00045982"/>
    <w:rsid w:val="000466CF"/>
    <w:rsid w:val="000534E3"/>
    <w:rsid w:val="000627C5"/>
    <w:rsid w:val="00063E53"/>
    <w:rsid w:val="00070D1E"/>
    <w:rsid w:val="00072C1F"/>
    <w:rsid w:val="00080568"/>
    <w:rsid w:val="00081B86"/>
    <w:rsid w:val="00091FB9"/>
    <w:rsid w:val="00095159"/>
    <w:rsid w:val="000A3DB6"/>
    <w:rsid w:val="000B65CF"/>
    <w:rsid w:val="000B7A0A"/>
    <w:rsid w:val="000B7F97"/>
    <w:rsid w:val="000D0A44"/>
    <w:rsid w:val="000E078A"/>
    <w:rsid w:val="000E2E92"/>
    <w:rsid w:val="000F2307"/>
    <w:rsid w:val="000F75C9"/>
    <w:rsid w:val="000F7D02"/>
    <w:rsid w:val="00103E84"/>
    <w:rsid w:val="00116954"/>
    <w:rsid w:val="00116990"/>
    <w:rsid w:val="00116B8B"/>
    <w:rsid w:val="0011703D"/>
    <w:rsid w:val="00120B45"/>
    <w:rsid w:val="00132364"/>
    <w:rsid w:val="00134F3B"/>
    <w:rsid w:val="00136DE7"/>
    <w:rsid w:val="001371DC"/>
    <w:rsid w:val="0014322E"/>
    <w:rsid w:val="00153ED6"/>
    <w:rsid w:val="00155927"/>
    <w:rsid w:val="0017390E"/>
    <w:rsid w:val="00174A3E"/>
    <w:rsid w:val="0017645F"/>
    <w:rsid w:val="0017766F"/>
    <w:rsid w:val="00177900"/>
    <w:rsid w:val="00185621"/>
    <w:rsid w:val="00191FDA"/>
    <w:rsid w:val="0019576C"/>
    <w:rsid w:val="001A188C"/>
    <w:rsid w:val="001A3B25"/>
    <w:rsid w:val="001A4560"/>
    <w:rsid w:val="001A7090"/>
    <w:rsid w:val="001B362A"/>
    <w:rsid w:val="001B4EFE"/>
    <w:rsid w:val="001C33E7"/>
    <w:rsid w:val="001D3F15"/>
    <w:rsid w:val="001D4460"/>
    <w:rsid w:val="001E43CB"/>
    <w:rsid w:val="00201556"/>
    <w:rsid w:val="00207A74"/>
    <w:rsid w:val="002132D4"/>
    <w:rsid w:val="0021693A"/>
    <w:rsid w:val="00216E4B"/>
    <w:rsid w:val="00220888"/>
    <w:rsid w:val="00236BF0"/>
    <w:rsid w:val="00237406"/>
    <w:rsid w:val="002425BD"/>
    <w:rsid w:val="00243C83"/>
    <w:rsid w:val="0025746D"/>
    <w:rsid w:val="00262C51"/>
    <w:rsid w:val="002644CD"/>
    <w:rsid w:val="00266417"/>
    <w:rsid w:val="00276342"/>
    <w:rsid w:val="00290561"/>
    <w:rsid w:val="00291094"/>
    <w:rsid w:val="002926F7"/>
    <w:rsid w:val="00297C9A"/>
    <w:rsid w:val="002A0824"/>
    <w:rsid w:val="002B3992"/>
    <w:rsid w:val="002B42B6"/>
    <w:rsid w:val="002B52FB"/>
    <w:rsid w:val="002D1ABD"/>
    <w:rsid w:val="002E36CF"/>
    <w:rsid w:val="002E381B"/>
    <w:rsid w:val="002E3BB7"/>
    <w:rsid w:val="002E5959"/>
    <w:rsid w:val="002F1351"/>
    <w:rsid w:val="002F2E0B"/>
    <w:rsid w:val="002F4C40"/>
    <w:rsid w:val="003008B1"/>
    <w:rsid w:val="003032C0"/>
    <w:rsid w:val="00313091"/>
    <w:rsid w:val="003228C7"/>
    <w:rsid w:val="003506A9"/>
    <w:rsid w:val="00351544"/>
    <w:rsid w:val="0035330E"/>
    <w:rsid w:val="003536BE"/>
    <w:rsid w:val="00354621"/>
    <w:rsid w:val="00361B0F"/>
    <w:rsid w:val="00373B10"/>
    <w:rsid w:val="00373E66"/>
    <w:rsid w:val="00375BFA"/>
    <w:rsid w:val="00381C44"/>
    <w:rsid w:val="00390E99"/>
    <w:rsid w:val="00395295"/>
    <w:rsid w:val="003B2213"/>
    <w:rsid w:val="003C005A"/>
    <w:rsid w:val="003C33ED"/>
    <w:rsid w:val="003C3989"/>
    <w:rsid w:val="003D4975"/>
    <w:rsid w:val="003D5A30"/>
    <w:rsid w:val="003D71B5"/>
    <w:rsid w:val="003D768F"/>
    <w:rsid w:val="003E140C"/>
    <w:rsid w:val="003E7A4B"/>
    <w:rsid w:val="003F1EDA"/>
    <w:rsid w:val="003F2382"/>
    <w:rsid w:val="003F24D5"/>
    <w:rsid w:val="003F5D44"/>
    <w:rsid w:val="00400868"/>
    <w:rsid w:val="00400A33"/>
    <w:rsid w:val="004025F9"/>
    <w:rsid w:val="0041349B"/>
    <w:rsid w:val="00417421"/>
    <w:rsid w:val="004258C8"/>
    <w:rsid w:val="004309F9"/>
    <w:rsid w:val="00433FB3"/>
    <w:rsid w:val="00435C1A"/>
    <w:rsid w:val="00441B5D"/>
    <w:rsid w:val="00442D5F"/>
    <w:rsid w:val="00443249"/>
    <w:rsid w:val="00450281"/>
    <w:rsid w:val="00450689"/>
    <w:rsid w:val="00451367"/>
    <w:rsid w:val="00451646"/>
    <w:rsid w:val="00451C09"/>
    <w:rsid w:val="00451FD1"/>
    <w:rsid w:val="00457546"/>
    <w:rsid w:val="004651A8"/>
    <w:rsid w:val="004726A5"/>
    <w:rsid w:val="00472904"/>
    <w:rsid w:val="00474C16"/>
    <w:rsid w:val="00482895"/>
    <w:rsid w:val="004A063C"/>
    <w:rsid w:val="004A1816"/>
    <w:rsid w:val="004A29A3"/>
    <w:rsid w:val="004A2D33"/>
    <w:rsid w:val="004D255F"/>
    <w:rsid w:val="004D2779"/>
    <w:rsid w:val="004D3AAA"/>
    <w:rsid w:val="004F6DDA"/>
    <w:rsid w:val="00512499"/>
    <w:rsid w:val="0051457A"/>
    <w:rsid w:val="00534292"/>
    <w:rsid w:val="005505D0"/>
    <w:rsid w:val="005507D6"/>
    <w:rsid w:val="0055298B"/>
    <w:rsid w:val="00554F3C"/>
    <w:rsid w:val="00562338"/>
    <w:rsid w:val="0056268D"/>
    <w:rsid w:val="0056469D"/>
    <w:rsid w:val="00565D28"/>
    <w:rsid w:val="00570539"/>
    <w:rsid w:val="00571F4F"/>
    <w:rsid w:val="00575032"/>
    <w:rsid w:val="00575A48"/>
    <w:rsid w:val="005852B5"/>
    <w:rsid w:val="00586912"/>
    <w:rsid w:val="005A3787"/>
    <w:rsid w:val="005A37CA"/>
    <w:rsid w:val="005A7D7F"/>
    <w:rsid w:val="005B3306"/>
    <w:rsid w:val="005B3C55"/>
    <w:rsid w:val="005C0327"/>
    <w:rsid w:val="005C1B83"/>
    <w:rsid w:val="005C4ADB"/>
    <w:rsid w:val="005C5469"/>
    <w:rsid w:val="005C7EF5"/>
    <w:rsid w:val="005D2515"/>
    <w:rsid w:val="005D460B"/>
    <w:rsid w:val="005D7632"/>
    <w:rsid w:val="005F2966"/>
    <w:rsid w:val="005F56BB"/>
    <w:rsid w:val="00600E82"/>
    <w:rsid w:val="00602056"/>
    <w:rsid w:val="006038EC"/>
    <w:rsid w:val="00607F00"/>
    <w:rsid w:val="0061615D"/>
    <w:rsid w:val="00617576"/>
    <w:rsid w:val="00621607"/>
    <w:rsid w:val="006216B6"/>
    <w:rsid w:val="00625E03"/>
    <w:rsid w:val="00627DED"/>
    <w:rsid w:val="00632D58"/>
    <w:rsid w:val="00640256"/>
    <w:rsid w:val="00640738"/>
    <w:rsid w:val="00641D5C"/>
    <w:rsid w:val="006428FA"/>
    <w:rsid w:val="00644736"/>
    <w:rsid w:val="00646B31"/>
    <w:rsid w:val="0066620E"/>
    <w:rsid w:val="006671D6"/>
    <w:rsid w:val="00670535"/>
    <w:rsid w:val="00673762"/>
    <w:rsid w:val="00677C96"/>
    <w:rsid w:val="0068160F"/>
    <w:rsid w:val="00693B96"/>
    <w:rsid w:val="006951A2"/>
    <w:rsid w:val="00695E3D"/>
    <w:rsid w:val="006B1DAA"/>
    <w:rsid w:val="006B6B8C"/>
    <w:rsid w:val="006C3517"/>
    <w:rsid w:val="006C6153"/>
    <w:rsid w:val="006C6C95"/>
    <w:rsid w:val="006D577F"/>
    <w:rsid w:val="006D615A"/>
    <w:rsid w:val="006D662A"/>
    <w:rsid w:val="006F3130"/>
    <w:rsid w:val="006F32E1"/>
    <w:rsid w:val="006F5E31"/>
    <w:rsid w:val="006F7D53"/>
    <w:rsid w:val="006F7D65"/>
    <w:rsid w:val="00703708"/>
    <w:rsid w:val="007051C5"/>
    <w:rsid w:val="00716282"/>
    <w:rsid w:val="00717C55"/>
    <w:rsid w:val="00722B24"/>
    <w:rsid w:val="007309EF"/>
    <w:rsid w:val="00741005"/>
    <w:rsid w:val="0074292F"/>
    <w:rsid w:val="00753A8E"/>
    <w:rsid w:val="00761E2A"/>
    <w:rsid w:val="0077338C"/>
    <w:rsid w:val="00773441"/>
    <w:rsid w:val="007755F1"/>
    <w:rsid w:val="00776E7E"/>
    <w:rsid w:val="00790F5A"/>
    <w:rsid w:val="0079516B"/>
    <w:rsid w:val="007967F5"/>
    <w:rsid w:val="007A535F"/>
    <w:rsid w:val="007A5484"/>
    <w:rsid w:val="007B7765"/>
    <w:rsid w:val="007C2305"/>
    <w:rsid w:val="007D40BE"/>
    <w:rsid w:val="007D515C"/>
    <w:rsid w:val="007D7EAC"/>
    <w:rsid w:val="007E63CE"/>
    <w:rsid w:val="007E69AE"/>
    <w:rsid w:val="007F3FB2"/>
    <w:rsid w:val="007F4D78"/>
    <w:rsid w:val="007F66F5"/>
    <w:rsid w:val="00822CEC"/>
    <w:rsid w:val="00825AAA"/>
    <w:rsid w:val="008333E9"/>
    <w:rsid w:val="00842DFF"/>
    <w:rsid w:val="00851670"/>
    <w:rsid w:val="008544AA"/>
    <w:rsid w:val="00864C7A"/>
    <w:rsid w:val="00866AF6"/>
    <w:rsid w:val="00875456"/>
    <w:rsid w:val="008761BA"/>
    <w:rsid w:val="00882B24"/>
    <w:rsid w:val="008865C4"/>
    <w:rsid w:val="008932CE"/>
    <w:rsid w:val="00894D74"/>
    <w:rsid w:val="008A0792"/>
    <w:rsid w:val="008A10BC"/>
    <w:rsid w:val="008B061D"/>
    <w:rsid w:val="008B351F"/>
    <w:rsid w:val="008B372D"/>
    <w:rsid w:val="008B41B5"/>
    <w:rsid w:val="008C4D56"/>
    <w:rsid w:val="008E6646"/>
    <w:rsid w:val="008F3AA8"/>
    <w:rsid w:val="008F6DF2"/>
    <w:rsid w:val="00900823"/>
    <w:rsid w:val="009009EE"/>
    <w:rsid w:val="00902A62"/>
    <w:rsid w:val="00903179"/>
    <w:rsid w:val="00904914"/>
    <w:rsid w:val="009173E1"/>
    <w:rsid w:val="009173EC"/>
    <w:rsid w:val="00922401"/>
    <w:rsid w:val="009321F9"/>
    <w:rsid w:val="00943044"/>
    <w:rsid w:val="00950122"/>
    <w:rsid w:val="00954678"/>
    <w:rsid w:val="00963BD1"/>
    <w:rsid w:val="00970C70"/>
    <w:rsid w:val="00973F25"/>
    <w:rsid w:val="00977CEC"/>
    <w:rsid w:val="0098284F"/>
    <w:rsid w:val="00994C4E"/>
    <w:rsid w:val="00995917"/>
    <w:rsid w:val="00996318"/>
    <w:rsid w:val="009A214F"/>
    <w:rsid w:val="009A374A"/>
    <w:rsid w:val="009B3576"/>
    <w:rsid w:val="009C05EB"/>
    <w:rsid w:val="009C7CEC"/>
    <w:rsid w:val="009D3CEC"/>
    <w:rsid w:val="009D613C"/>
    <w:rsid w:val="009E0125"/>
    <w:rsid w:val="009E33CF"/>
    <w:rsid w:val="009E3B41"/>
    <w:rsid w:val="009E74FC"/>
    <w:rsid w:val="009F4F2B"/>
    <w:rsid w:val="009F4FFE"/>
    <w:rsid w:val="00A23CAD"/>
    <w:rsid w:val="00A246B5"/>
    <w:rsid w:val="00A269AA"/>
    <w:rsid w:val="00A32348"/>
    <w:rsid w:val="00A37690"/>
    <w:rsid w:val="00A553D3"/>
    <w:rsid w:val="00A64CBB"/>
    <w:rsid w:val="00A72954"/>
    <w:rsid w:val="00A800F1"/>
    <w:rsid w:val="00A9456A"/>
    <w:rsid w:val="00AA266B"/>
    <w:rsid w:val="00AA63EF"/>
    <w:rsid w:val="00AA6B0A"/>
    <w:rsid w:val="00AB5BF0"/>
    <w:rsid w:val="00AC0C4E"/>
    <w:rsid w:val="00AE26D4"/>
    <w:rsid w:val="00AE4AA6"/>
    <w:rsid w:val="00AF0252"/>
    <w:rsid w:val="00AF15BB"/>
    <w:rsid w:val="00B13979"/>
    <w:rsid w:val="00B16BF8"/>
    <w:rsid w:val="00B245B4"/>
    <w:rsid w:val="00B37471"/>
    <w:rsid w:val="00B43948"/>
    <w:rsid w:val="00B662EE"/>
    <w:rsid w:val="00B72492"/>
    <w:rsid w:val="00B80B95"/>
    <w:rsid w:val="00B84147"/>
    <w:rsid w:val="00B9392C"/>
    <w:rsid w:val="00B97336"/>
    <w:rsid w:val="00BA126D"/>
    <w:rsid w:val="00BB65D8"/>
    <w:rsid w:val="00BB683B"/>
    <w:rsid w:val="00BC3AFC"/>
    <w:rsid w:val="00BD059A"/>
    <w:rsid w:val="00BD1F6D"/>
    <w:rsid w:val="00BE21A9"/>
    <w:rsid w:val="00C0049C"/>
    <w:rsid w:val="00C13B20"/>
    <w:rsid w:val="00C2087C"/>
    <w:rsid w:val="00C27FC4"/>
    <w:rsid w:val="00C308E3"/>
    <w:rsid w:val="00C34A93"/>
    <w:rsid w:val="00C44923"/>
    <w:rsid w:val="00C46FE8"/>
    <w:rsid w:val="00C54740"/>
    <w:rsid w:val="00C55C69"/>
    <w:rsid w:val="00C70BEE"/>
    <w:rsid w:val="00C7149B"/>
    <w:rsid w:val="00C75952"/>
    <w:rsid w:val="00C836A5"/>
    <w:rsid w:val="00C84101"/>
    <w:rsid w:val="00C84F53"/>
    <w:rsid w:val="00CA06A2"/>
    <w:rsid w:val="00CA1A81"/>
    <w:rsid w:val="00CB2D29"/>
    <w:rsid w:val="00CB3E70"/>
    <w:rsid w:val="00CB438D"/>
    <w:rsid w:val="00CC552C"/>
    <w:rsid w:val="00CD1DCF"/>
    <w:rsid w:val="00CD5D80"/>
    <w:rsid w:val="00CE1A96"/>
    <w:rsid w:val="00CE4128"/>
    <w:rsid w:val="00CF084F"/>
    <w:rsid w:val="00CF31B2"/>
    <w:rsid w:val="00CF4345"/>
    <w:rsid w:val="00CF45BF"/>
    <w:rsid w:val="00D038F3"/>
    <w:rsid w:val="00D23E09"/>
    <w:rsid w:val="00D25038"/>
    <w:rsid w:val="00D275A9"/>
    <w:rsid w:val="00D322F7"/>
    <w:rsid w:val="00D33C21"/>
    <w:rsid w:val="00D37CC7"/>
    <w:rsid w:val="00D43059"/>
    <w:rsid w:val="00D50937"/>
    <w:rsid w:val="00D56EF3"/>
    <w:rsid w:val="00D60C91"/>
    <w:rsid w:val="00D65967"/>
    <w:rsid w:val="00D7082A"/>
    <w:rsid w:val="00D7357E"/>
    <w:rsid w:val="00D80A35"/>
    <w:rsid w:val="00D81E39"/>
    <w:rsid w:val="00D842C1"/>
    <w:rsid w:val="00D85442"/>
    <w:rsid w:val="00D91809"/>
    <w:rsid w:val="00D9198A"/>
    <w:rsid w:val="00D954BA"/>
    <w:rsid w:val="00D95CC1"/>
    <w:rsid w:val="00D967D0"/>
    <w:rsid w:val="00DA02F2"/>
    <w:rsid w:val="00DA154B"/>
    <w:rsid w:val="00DA262A"/>
    <w:rsid w:val="00DB3199"/>
    <w:rsid w:val="00DC179E"/>
    <w:rsid w:val="00DC1DEF"/>
    <w:rsid w:val="00DC387B"/>
    <w:rsid w:val="00DD1345"/>
    <w:rsid w:val="00DE2273"/>
    <w:rsid w:val="00DE2A63"/>
    <w:rsid w:val="00DE3EFF"/>
    <w:rsid w:val="00E00CB8"/>
    <w:rsid w:val="00E01AEC"/>
    <w:rsid w:val="00E031BC"/>
    <w:rsid w:val="00E078AD"/>
    <w:rsid w:val="00E10537"/>
    <w:rsid w:val="00E11627"/>
    <w:rsid w:val="00E14B0B"/>
    <w:rsid w:val="00E15E3B"/>
    <w:rsid w:val="00E22DBD"/>
    <w:rsid w:val="00E30DB7"/>
    <w:rsid w:val="00E36515"/>
    <w:rsid w:val="00E418A7"/>
    <w:rsid w:val="00E513FB"/>
    <w:rsid w:val="00E52D58"/>
    <w:rsid w:val="00E551DF"/>
    <w:rsid w:val="00E609C2"/>
    <w:rsid w:val="00E62AC4"/>
    <w:rsid w:val="00E7165C"/>
    <w:rsid w:val="00E71C2D"/>
    <w:rsid w:val="00E7290B"/>
    <w:rsid w:val="00E73D55"/>
    <w:rsid w:val="00E74A18"/>
    <w:rsid w:val="00E751A7"/>
    <w:rsid w:val="00E80A1F"/>
    <w:rsid w:val="00E82B1F"/>
    <w:rsid w:val="00E91220"/>
    <w:rsid w:val="00E94F5A"/>
    <w:rsid w:val="00EA23EA"/>
    <w:rsid w:val="00EA4E49"/>
    <w:rsid w:val="00EB43BF"/>
    <w:rsid w:val="00EB63E2"/>
    <w:rsid w:val="00EC719D"/>
    <w:rsid w:val="00EE01CD"/>
    <w:rsid w:val="00EE10D0"/>
    <w:rsid w:val="00EE226C"/>
    <w:rsid w:val="00EE4DD7"/>
    <w:rsid w:val="00EE5781"/>
    <w:rsid w:val="00EF12F2"/>
    <w:rsid w:val="00EF2FB0"/>
    <w:rsid w:val="00EF4583"/>
    <w:rsid w:val="00F01DE0"/>
    <w:rsid w:val="00F10177"/>
    <w:rsid w:val="00F10E70"/>
    <w:rsid w:val="00F201E2"/>
    <w:rsid w:val="00F234C4"/>
    <w:rsid w:val="00F258A4"/>
    <w:rsid w:val="00F25976"/>
    <w:rsid w:val="00F26008"/>
    <w:rsid w:val="00F34457"/>
    <w:rsid w:val="00F62A1B"/>
    <w:rsid w:val="00F6610F"/>
    <w:rsid w:val="00F66889"/>
    <w:rsid w:val="00F7129D"/>
    <w:rsid w:val="00F75173"/>
    <w:rsid w:val="00F77CCD"/>
    <w:rsid w:val="00F77EB3"/>
    <w:rsid w:val="00F96CAB"/>
    <w:rsid w:val="00FA3B64"/>
    <w:rsid w:val="00FA708E"/>
    <w:rsid w:val="00FB189F"/>
    <w:rsid w:val="00FC5F5C"/>
    <w:rsid w:val="00FC7229"/>
    <w:rsid w:val="00FD1434"/>
    <w:rsid w:val="00FD3137"/>
    <w:rsid w:val="00FD49E3"/>
    <w:rsid w:val="00FD74A2"/>
    <w:rsid w:val="00FD7BDE"/>
    <w:rsid w:val="00FF00C4"/>
    <w:rsid w:val="00FF0E38"/>
    <w:rsid w:val="00FF4928"/>
    <w:rsid w:val="00FF49C5"/>
    <w:rsid w:val="00FF4DF6"/>
    <w:rsid w:val="00FF621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354800A-8FB7-412E-B55E-3C75B20E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7" w:unhideWhenUsed="1" w:qFormat="1"/>
    <w:lsdException w:name="List Bullet 3" w:semiHidden="1" w:uiPriority="37" w:unhideWhenUsed="1" w:qFormat="1"/>
    <w:lsdException w:name="List Bullet 4" w:semiHidden="1" w:uiPriority="37" w:unhideWhenUsed="1" w:qFormat="1"/>
    <w:lsdException w:name="List Bullet 5" w:semiHidden="1" w:uiPriority="37"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7"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qFormat="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B5D"/>
    <w:pPr>
      <w:spacing w:after="160"/>
    </w:pPr>
    <w:rPr>
      <w:rFonts w:eastAsiaTheme="minorEastAsia"/>
      <w:color w:val="000000" w:themeColor="text1"/>
      <w:lang w:val="es-AR"/>
    </w:rPr>
  </w:style>
  <w:style w:type="paragraph" w:styleId="Ttulo1">
    <w:name w:val="heading 1"/>
    <w:basedOn w:val="Normal"/>
    <w:next w:val="Normal"/>
    <w:link w:val="Ttulo1Car"/>
    <w:unhideWhenUsed/>
    <w:rsid w:val="00441B5D"/>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nhideWhenUsed/>
    <w:rsid w:val="00441B5D"/>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nhideWhenUsed/>
    <w:qFormat/>
    <w:rsid w:val="00441B5D"/>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nhideWhenUsed/>
    <w:qFormat/>
    <w:rsid w:val="00441B5D"/>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nhideWhenUsed/>
    <w:qFormat/>
    <w:rsid w:val="00441B5D"/>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nhideWhenUsed/>
    <w:qFormat/>
    <w:rsid w:val="00441B5D"/>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semiHidden/>
    <w:unhideWhenUsed/>
    <w:qFormat/>
    <w:rsid w:val="00441B5D"/>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semiHidden/>
    <w:unhideWhenUsed/>
    <w:qFormat/>
    <w:rsid w:val="00441B5D"/>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semiHidden/>
    <w:unhideWhenUsed/>
    <w:qFormat/>
    <w:rsid w:val="00441B5D"/>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qFormat/>
    <w:rsid w:val="00441B5D"/>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semiHidden/>
    <w:unhideWhenUsed/>
    <w:rsid w:val="00441B5D"/>
    <w:pPr>
      <w:tabs>
        <w:tab w:val="center" w:pos="4320"/>
        <w:tab w:val="right" w:pos="8640"/>
      </w:tabs>
    </w:pPr>
  </w:style>
  <w:style w:type="character" w:customStyle="1" w:styleId="PiedepginaCar">
    <w:name w:val="Pie de página Car"/>
    <w:basedOn w:val="Fuentedeprrafopredeter"/>
    <w:link w:val="Piedepgina"/>
    <w:uiPriority w:val="99"/>
    <w:semiHidden/>
    <w:rsid w:val="00441B5D"/>
    <w:rPr>
      <w:color w:val="000000" w:themeColor="text1"/>
    </w:rPr>
  </w:style>
  <w:style w:type="paragraph" w:styleId="Sinespaciado">
    <w:name w:val="No Spacing"/>
    <w:basedOn w:val="Normal"/>
    <w:link w:val="SinespaciadoCar"/>
    <w:uiPriority w:val="1"/>
    <w:qFormat/>
    <w:rsid w:val="00441B5D"/>
    <w:pPr>
      <w:spacing w:after="0" w:line="240" w:lineRule="auto"/>
    </w:pPr>
  </w:style>
  <w:style w:type="paragraph" w:styleId="Cierre">
    <w:name w:val="Closing"/>
    <w:basedOn w:val="Normal"/>
    <w:link w:val="CierreCar"/>
    <w:uiPriority w:val="7"/>
    <w:unhideWhenUsed/>
    <w:qFormat/>
    <w:rsid w:val="00441B5D"/>
    <w:pPr>
      <w:spacing w:before="480" w:after="960"/>
      <w:contextualSpacing/>
    </w:pPr>
  </w:style>
  <w:style w:type="character" w:customStyle="1" w:styleId="CierreCar">
    <w:name w:val="Cierre Car"/>
    <w:basedOn w:val="Fuentedeprrafopredeter"/>
    <w:link w:val="Cierre"/>
    <w:uiPriority w:val="7"/>
    <w:rsid w:val="00441B5D"/>
    <w:rPr>
      <w:rFonts w:eastAsiaTheme="minorEastAsia"/>
      <w:color w:val="000000" w:themeColor="text1"/>
      <w:lang w:val="es-ES"/>
    </w:rPr>
  </w:style>
  <w:style w:type="paragraph" w:customStyle="1" w:styleId="Direccindeldestinatario">
    <w:name w:val="Dirección del destinatario"/>
    <w:basedOn w:val="Sinespaciado"/>
    <w:uiPriority w:val="5"/>
    <w:qFormat/>
    <w:rsid w:val="00441B5D"/>
    <w:pPr>
      <w:spacing w:after="360"/>
      <w:contextualSpacing/>
    </w:pPr>
  </w:style>
  <w:style w:type="paragraph" w:styleId="Saludo">
    <w:name w:val="Salutation"/>
    <w:basedOn w:val="Sinespaciado"/>
    <w:next w:val="Normal"/>
    <w:link w:val="SaludoCar"/>
    <w:uiPriority w:val="6"/>
    <w:unhideWhenUsed/>
    <w:qFormat/>
    <w:rsid w:val="00441B5D"/>
    <w:pPr>
      <w:spacing w:before="480" w:after="320"/>
      <w:contextualSpacing/>
    </w:pPr>
    <w:rPr>
      <w:b/>
      <w:bCs/>
    </w:rPr>
  </w:style>
  <w:style w:type="character" w:customStyle="1" w:styleId="SaludoCar">
    <w:name w:val="Saludo Car"/>
    <w:basedOn w:val="Fuentedeprrafopredeter"/>
    <w:link w:val="Saludo"/>
    <w:uiPriority w:val="6"/>
    <w:rsid w:val="00441B5D"/>
    <w:rPr>
      <w:b/>
      <w:bCs/>
      <w:color w:val="000000" w:themeColor="text1"/>
    </w:rPr>
  </w:style>
  <w:style w:type="paragraph" w:customStyle="1" w:styleId="Direccindelremitente">
    <w:name w:val="Dirección del remitente"/>
    <w:basedOn w:val="Sinespaciado"/>
    <w:uiPriority w:val="3"/>
    <w:qFormat/>
    <w:rsid w:val="00441B5D"/>
    <w:pPr>
      <w:spacing w:after="360"/>
      <w:contextualSpacing/>
    </w:pPr>
  </w:style>
  <w:style w:type="paragraph" w:styleId="Firma">
    <w:name w:val="Signature"/>
    <w:basedOn w:val="Normal"/>
    <w:link w:val="FirmaCar"/>
    <w:uiPriority w:val="8"/>
    <w:unhideWhenUsed/>
    <w:rsid w:val="00441B5D"/>
    <w:pPr>
      <w:spacing w:after="200"/>
      <w:contextualSpacing/>
    </w:pPr>
  </w:style>
  <w:style w:type="character" w:customStyle="1" w:styleId="FirmaCar">
    <w:name w:val="Firma Car"/>
    <w:basedOn w:val="Fuentedeprrafopredeter"/>
    <w:link w:val="Firma"/>
    <w:uiPriority w:val="8"/>
    <w:rsid w:val="00441B5D"/>
    <w:rPr>
      <w:color w:val="000000" w:themeColor="text1"/>
    </w:rPr>
  </w:style>
  <w:style w:type="paragraph" w:styleId="Textodeglobo">
    <w:name w:val="Balloon Text"/>
    <w:basedOn w:val="Normal"/>
    <w:link w:val="TextodegloboCar"/>
    <w:uiPriority w:val="99"/>
    <w:semiHidden/>
    <w:unhideWhenUsed/>
    <w:rsid w:val="00441B5D"/>
    <w:rPr>
      <w:rFonts w:hAnsi="Tahoma"/>
      <w:sz w:val="16"/>
      <w:szCs w:val="16"/>
    </w:rPr>
  </w:style>
  <w:style w:type="character" w:customStyle="1" w:styleId="TextodegloboCar">
    <w:name w:val="Texto de globo Car"/>
    <w:basedOn w:val="Fuentedeprrafopredeter"/>
    <w:link w:val="Textodeglobo"/>
    <w:uiPriority w:val="99"/>
    <w:semiHidden/>
    <w:rsid w:val="00441B5D"/>
    <w:rPr>
      <w:rFonts w:eastAsiaTheme="minorEastAsia" w:hAnsi="Tahoma"/>
      <w:color w:val="000000" w:themeColor="text1"/>
      <w:sz w:val="16"/>
      <w:szCs w:val="16"/>
      <w:lang w:val="es-ES"/>
    </w:rPr>
  </w:style>
  <w:style w:type="paragraph" w:styleId="Textodebloque">
    <w:name w:val="Block Text"/>
    <w:aliases w:val="Bloquear cita"/>
    <w:uiPriority w:val="40"/>
    <w:rsid w:val="00441B5D"/>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441B5D"/>
    <w:rPr>
      <w:rFonts w:asciiTheme="majorHAnsi" w:eastAsiaTheme="majorEastAsia" w:hAnsiTheme="majorHAnsi" w:cstheme="majorBidi"/>
      <w:bCs w:val="0"/>
      <w:i/>
      <w:iCs/>
      <w:color w:val="855D5D" w:themeColor="accent6"/>
      <w:sz w:val="20"/>
      <w:szCs w:val="20"/>
      <w:lang w:val="es-ES"/>
    </w:rPr>
  </w:style>
  <w:style w:type="paragraph" w:styleId="Descripcin">
    <w:name w:val="caption"/>
    <w:basedOn w:val="Normal"/>
    <w:next w:val="Normal"/>
    <w:uiPriority w:val="35"/>
    <w:unhideWhenUsed/>
    <w:qFormat/>
    <w:rsid w:val="00441B5D"/>
    <w:pPr>
      <w:spacing w:after="0" w:line="240" w:lineRule="auto"/>
    </w:pPr>
    <w:rPr>
      <w:smallCaps/>
      <w:color w:val="732117" w:themeColor="accent2" w:themeShade="BF"/>
      <w:spacing w:val="10"/>
      <w:sz w:val="18"/>
      <w:szCs w:val="18"/>
    </w:rPr>
  </w:style>
  <w:style w:type="paragraph" w:styleId="Fecha">
    <w:name w:val="Date"/>
    <w:basedOn w:val="Normal"/>
    <w:next w:val="Normal"/>
    <w:link w:val="FechaCar"/>
    <w:uiPriority w:val="99"/>
    <w:semiHidden/>
    <w:unhideWhenUsed/>
    <w:rsid w:val="00441B5D"/>
  </w:style>
  <w:style w:type="character" w:customStyle="1" w:styleId="FechaCar">
    <w:name w:val="Fecha Car"/>
    <w:basedOn w:val="Fuentedeprrafopredeter"/>
    <w:link w:val="Fecha"/>
    <w:uiPriority w:val="99"/>
    <w:semiHidden/>
    <w:rsid w:val="00441B5D"/>
    <w:rPr>
      <w:rFonts w:eastAsiaTheme="minorEastAsia"/>
      <w:color w:val="000000" w:themeColor="text1"/>
      <w:lang w:val="es-ES"/>
    </w:rPr>
  </w:style>
  <w:style w:type="character" w:styleId="nfasis">
    <w:name w:val="Emphasis"/>
    <w:uiPriority w:val="20"/>
    <w:qFormat/>
    <w:rsid w:val="00441B5D"/>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441B5D"/>
    <w:pPr>
      <w:tabs>
        <w:tab w:val="center" w:pos="4320"/>
        <w:tab w:val="right" w:pos="8640"/>
      </w:tabs>
    </w:pPr>
  </w:style>
  <w:style w:type="character" w:customStyle="1" w:styleId="EncabezadoCar">
    <w:name w:val="Encabezado Car"/>
    <w:basedOn w:val="Fuentedeprrafopredeter"/>
    <w:link w:val="Encabezado"/>
    <w:uiPriority w:val="99"/>
    <w:rsid w:val="00441B5D"/>
    <w:rPr>
      <w:color w:val="000000" w:themeColor="text1"/>
    </w:rPr>
  </w:style>
  <w:style w:type="character" w:customStyle="1" w:styleId="Ttulo1Car">
    <w:name w:val="Título 1 Car"/>
    <w:basedOn w:val="Fuentedeprrafopredeter"/>
    <w:link w:val="Ttulo1"/>
    <w:uiPriority w:val="9"/>
    <w:semiHidden/>
    <w:rsid w:val="00441B5D"/>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semiHidden/>
    <w:rsid w:val="00441B5D"/>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semiHidden/>
    <w:rsid w:val="00441B5D"/>
    <w:rPr>
      <w:rFonts w:asciiTheme="majorHAnsi" w:eastAsiaTheme="majorEastAsia" w:hAnsiTheme="majorHAnsi" w:cstheme="majorBidi"/>
      <w:b/>
      <w:bCs/>
      <w:color w:val="D34817" w:themeColor="accent1"/>
      <w:spacing w:val="20"/>
      <w:sz w:val="24"/>
      <w:szCs w:val="24"/>
    </w:rPr>
  </w:style>
  <w:style w:type="character" w:customStyle="1" w:styleId="Ttulo4Car">
    <w:name w:val="Título 4 Car"/>
    <w:basedOn w:val="Fuentedeprrafopredeter"/>
    <w:link w:val="Ttulo4"/>
    <w:uiPriority w:val="9"/>
    <w:semiHidden/>
    <w:rsid w:val="00441B5D"/>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semiHidden/>
    <w:rsid w:val="00441B5D"/>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semiHidden/>
    <w:rsid w:val="00441B5D"/>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semiHidden/>
    <w:rsid w:val="00441B5D"/>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semiHidden/>
    <w:rsid w:val="00441B5D"/>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semiHidden/>
    <w:rsid w:val="00441B5D"/>
    <w:rPr>
      <w:rFonts w:asciiTheme="majorHAnsi" w:eastAsiaTheme="majorEastAsia" w:hAnsiTheme="majorHAnsi" w:cstheme="majorBidi"/>
      <w:i/>
      <w:iCs/>
      <w:color w:val="D34817" w:themeColor="accent1"/>
      <w:spacing w:val="10"/>
    </w:rPr>
  </w:style>
  <w:style w:type="character" w:styleId="Hipervnculo">
    <w:name w:val="Hyperlink"/>
    <w:basedOn w:val="Fuentedeprrafopredeter"/>
    <w:uiPriority w:val="99"/>
    <w:unhideWhenUsed/>
    <w:rsid w:val="00441B5D"/>
    <w:rPr>
      <w:color w:val="CC9900" w:themeColor="hyperlink"/>
      <w:u w:val="single"/>
    </w:rPr>
  </w:style>
  <w:style w:type="character" w:styleId="nfasisintenso">
    <w:name w:val="Intense Emphasis"/>
    <w:basedOn w:val="Fuentedeprrafopredeter"/>
    <w:uiPriority w:val="21"/>
    <w:qFormat/>
    <w:rsid w:val="00441B5D"/>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441B5D"/>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441B5D"/>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441B5D"/>
    <w:rPr>
      <w:b/>
      <w:bCs/>
      <w:color w:val="D34817" w:themeColor="accent1"/>
      <w:sz w:val="22"/>
      <w:u w:val="single"/>
    </w:rPr>
  </w:style>
  <w:style w:type="paragraph" w:styleId="Listaconvietas">
    <w:name w:val="List Bullet"/>
    <w:basedOn w:val="Normal"/>
    <w:uiPriority w:val="37"/>
    <w:unhideWhenUsed/>
    <w:qFormat/>
    <w:rsid w:val="00441B5D"/>
    <w:pPr>
      <w:numPr>
        <w:numId w:val="1"/>
      </w:numPr>
      <w:spacing w:after="0"/>
      <w:contextualSpacing/>
    </w:pPr>
  </w:style>
  <w:style w:type="paragraph" w:styleId="Listaconvietas2">
    <w:name w:val="List Bullet 2"/>
    <w:basedOn w:val="Normal"/>
    <w:uiPriority w:val="37"/>
    <w:unhideWhenUsed/>
    <w:qFormat/>
    <w:rsid w:val="00441B5D"/>
    <w:pPr>
      <w:numPr>
        <w:numId w:val="2"/>
      </w:numPr>
      <w:spacing w:after="0"/>
    </w:pPr>
  </w:style>
  <w:style w:type="paragraph" w:styleId="Listaconvietas3">
    <w:name w:val="List Bullet 3"/>
    <w:basedOn w:val="Normal"/>
    <w:uiPriority w:val="37"/>
    <w:unhideWhenUsed/>
    <w:qFormat/>
    <w:rsid w:val="00441B5D"/>
    <w:pPr>
      <w:numPr>
        <w:numId w:val="3"/>
      </w:numPr>
      <w:spacing w:after="0"/>
    </w:pPr>
  </w:style>
  <w:style w:type="paragraph" w:styleId="Listaconvietas4">
    <w:name w:val="List Bullet 4"/>
    <w:basedOn w:val="Normal"/>
    <w:uiPriority w:val="37"/>
    <w:unhideWhenUsed/>
    <w:qFormat/>
    <w:rsid w:val="00441B5D"/>
    <w:pPr>
      <w:numPr>
        <w:numId w:val="4"/>
      </w:numPr>
      <w:spacing w:after="0"/>
    </w:pPr>
  </w:style>
  <w:style w:type="paragraph" w:styleId="Listaconvietas5">
    <w:name w:val="List Bullet 5"/>
    <w:basedOn w:val="Normal"/>
    <w:uiPriority w:val="37"/>
    <w:unhideWhenUsed/>
    <w:qFormat/>
    <w:rsid w:val="00441B5D"/>
    <w:pPr>
      <w:numPr>
        <w:numId w:val="5"/>
      </w:numPr>
      <w:spacing w:after="0"/>
    </w:pPr>
  </w:style>
  <w:style w:type="paragraph" w:styleId="Cita">
    <w:name w:val="Quote"/>
    <w:basedOn w:val="Normal"/>
    <w:link w:val="CitaCar"/>
    <w:uiPriority w:val="29"/>
    <w:qFormat/>
    <w:rsid w:val="00441B5D"/>
    <w:rPr>
      <w:i/>
      <w:iCs/>
      <w:color w:val="7F7F7F" w:themeColor="background1" w:themeShade="7F"/>
      <w:sz w:val="24"/>
      <w:szCs w:val="24"/>
    </w:rPr>
  </w:style>
  <w:style w:type="character" w:customStyle="1" w:styleId="CitaCar">
    <w:name w:val="Cita Car"/>
    <w:basedOn w:val="Fuentedeprrafopredeter"/>
    <w:link w:val="Cita"/>
    <w:uiPriority w:val="29"/>
    <w:rsid w:val="00441B5D"/>
    <w:rPr>
      <w:i/>
      <w:iCs/>
      <w:color w:val="7F7F7F" w:themeColor="background1" w:themeShade="7F"/>
      <w:sz w:val="24"/>
      <w:szCs w:val="24"/>
    </w:rPr>
  </w:style>
  <w:style w:type="character" w:styleId="Textoennegrita">
    <w:name w:val="Strong"/>
    <w:uiPriority w:val="22"/>
    <w:qFormat/>
    <w:rsid w:val="00441B5D"/>
    <w:rPr>
      <w:rFonts w:asciiTheme="minorHAnsi" w:eastAsiaTheme="minorEastAsia" w:hAnsiTheme="minorHAnsi" w:cstheme="minorBidi"/>
      <w:b/>
      <w:bCs/>
      <w:iCs w:val="0"/>
      <w:color w:val="9B2D1F" w:themeColor="accent2"/>
      <w:szCs w:val="22"/>
      <w:lang w:val="es-ES"/>
    </w:rPr>
  </w:style>
  <w:style w:type="paragraph" w:styleId="Subttulo">
    <w:name w:val="Subtitle"/>
    <w:basedOn w:val="Normal"/>
    <w:link w:val="SubttuloCar"/>
    <w:rsid w:val="00441B5D"/>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441B5D"/>
    <w:rPr>
      <w:rFonts w:asciiTheme="majorHAnsi" w:eastAsiaTheme="majorEastAsia" w:hAnsiTheme="majorHAnsi" w:cstheme="majorBidi"/>
      <w:sz w:val="28"/>
      <w:szCs w:val="28"/>
    </w:rPr>
  </w:style>
  <w:style w:type="character" w:styleId="nfasissutil">
    <w:name w:val="Subtle Emphasis"/>
    <w:basedOn w:val="Fuentedeprrafopredeter"/>
    <w:uiPriority w:val="19"/>
    <w:qFormat/>
    <w:rsid w:val="00441B5D"/>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441B5D"/>
    <w:rPr>
      <w:color w:val="737373" w:themeColor="text1" w:themeTint="8C"/>
      <w:sz w:val="22"/>
      <w:u w:val="single"/>
    </w:rPr>
  </w:style>
  <w:style w:type="paragraph" w:styleId="Puesto">
    <w:name w:val="Title"/>
    <w:basedOn w:val="Normal"/>
    <w:link w:val="PuestoCar"/>
    <w:rsid w:val="00441B5D"/>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PuestoCar">
    <w:name w:val="Puesto Car"/>
    <w:basedOn w:val="Fuentedeprrafopredeter"/>
    <w:link w:val="Puesto"/>
    <w:uiPriority w:val="10"/>
    <w:rsid w:val="00441B5D"/>
    <w:rPr>
      <w:rFonts w:asciiTheme="majorHAnsi" w:eastAsiaTheme="majorEastAsia" w:hAnsiTheme="majorHAnsi" w:cstheme="majorBidi"/>
      <w:b/>
      <w:bCs/>
      <w:smallCaps/>
      <w:color w:val="D34817" w:themeColor="accent1"/>
      <w:sz w:val="48"/>
      <w:szCs w:val="48"/>
    </w:rPr>
  </w:style>
  <w:style w:type="paragraph" w:styleId="TDC1">
    <w:name w:val="toc 1"/>
    <w:basedOn w:val="Normal"/>
    <w:next w:val="Normal"/>
    <w:autoRedefine/>
    <w:uiPriority w:val="39"/>
    <w:unhideWhenUsed/>
    <w:qFormat/>
    <w:rsid w:val="00441B5D"/>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441B5D"/>
    <w:pPr>
      <w:tabs>
        <w:tab w:val="right" w:leader="dot" w:pos="8630"/>
      </w:tabs>
      <w:spacing w:after="40" w:line="240" w:lineRule="auto"/>
      <w:ind w:left="216"/>
    </w:pPr>
    <w:rPr>
      <w:smallCaps/>
      <w:noProof/>
    </w:rPr>
  </w:style>
  <w:style w:type="paragraph" w:styleId="TDC3">
    <w:name w:val="toc 3"/>
    <w:basedOn w:val="Normal"/>
    <w:next w:val="Normal"/>
    <w:autoRedefine/>
    <w:uiPriority w:val="39"/>
    <w:unhideWhenUsed/>
    <w:qFormat/>
    <w:rsid w:val="0055298B"/>
    <w:pPr>
      <w:tabs>
        <w:tab w:val="right" w:leader="dot" w:pos="8630"/>
      </w:tabs>
      <w:spacing w:after="120" w:line="240" w:lineRule="auto"/>
      <w:ind w:left="446"/>
    </w:pPr>
    <w:rPr>
      <w:smallCaps/>
      <w:noProof/>
    </w:rPr>
  </w:style>
  <w:style w:type="paragraph" w:styleId="TDC4">
    <w:name w:val="toc 4"/>
    <w:basedOn w:val="Normal"/>
    <w:next w:val="Normal"/>
    <w:autoRedefine/>
    <w:uiPriority w:val="99"/>
    <w:semiHidden/>
    <w:unhideWhenUsed/>
    <w:qFormat/>
    <w:rsid w:val="00441B5D"/>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441B5D"/>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441B5D"/>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441B5D"/>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441B5D"/>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441B5D"/>
    <w:pPr>
      <w:tabs>
        <w:tab w:val="right" w:leader="dot" w:pos="8630"/>
      </w:tabs>
      <w:spacing w:after="40" w:line="240" w:lineRule="auto"/>
      <w:ind w:left="1760"/>
    </w:pPr>
    <w:rPr>
      <w:smallCaps/>
      <w:noProof/>
    </w:rPr>
  </w:style>
  <w:style w:type="paragraph" w:customStyle="1" w:styleId="Textodefecha">
    <w:name w:val="Texto de fecha"/>
    <w:basedOn w:val="Normal"/>
    <w:uiPriority w:val="35"/>
    <w:rsid w:val="00441B5D"/>
    <w:pPr>
      <w:spacing w:before="720" w:after="200"/>
      <w:contextualSpacing/>
    </w:pPr>
  </w:style>
  <w:style w:type="paragraph" w:customStyle="1" w:styleId="Textogris">
    <w:name w:val="Texto gris"/>
    <w:basedOn w:val="Sinespaciado"/>
    <w:uiPriority w:val="35"/>
    <w:qFormat/>
    <w:rsid w:val="00441B5D"/>
    <w:rPr>
      <w:rFonts w:asciiTheme="majorHAnsi" w:eastAsiaTheme="majorEastAsia" w:hAnsiTheme="majorHAnsi" w:cstheme="majorBidi"/>
      <w:color w:val="7F7F7F" w:themeColor="text1" w:themeTint="80"/>
      <w:sz w:val="20"/>
      <w:szCs w:val="20"/>
    </w:rPr>
  </w:style>
  <w:style w:type="paragraph" w:customStyle="1" w:styleId="Encabezadopar">
    <w:name w:val="Encabezado par"/>
    <w:basedOn w:val="Sinespaciado"/>
    <w:qFormat/>
    <w:rsid w:val="00441B5D"/>
    <w:pPr>
      <w:pBdr>
        <w:bottom w:val="single" w:sz="4" w:space="1" w:color="D34817" w:themeColor="accent1"/>
      </w:pBdr>
    </w:pPr>
    <w:rPr>
      <w:b/>
      <w:bCs/>
      <w:color w:val="696464" w:themeColor="text2"/>
      <w:sz w:val="20"/>
    </w:rPr>
  </w:style>
  <w:style w:type="character" w:styleId="Textodelmarcadordeposicin">
    <w:name w:val="Placeholder Text"/>
    <w:basedOn w:val="Fuentedeprrafopredeter"/>
    <w:uiPriority w:val="99"/>
    <w:semiHidden/>
    <w:rsid w:val="00441B5D"/>
    <w:rPr>
      <w:color w:val="808080"/>
    </w:rPr>
  </w:style>
  <w:style w:type="paragraph" w:styleId="Prrafodelista">
    <w:name w:val="List Paragraph"/>
    <w:basedOn w:val="Normal"/>
    <w:uiPriority w:val="34"/>
    <w:qFormat/>
    <w:rsid w:val="006216B6"/>
    <w:pPr>
      <w:spacing w:after="200" w:line="252" w:lineRule="auto"/>
      <w:ind w:left="720"/>
      <w:contextualSpacing/>
    </w:pPr>
    <w:rPr>
      <w:rFonts w:asciiTheme="majorHAnsi" w:eastAsiaTheme="majorEastAsia" w:hAnsiTheme="majorHAnsi" w:cstheme="majorBidi"/>
      <w:color w:val="auto"/>
      <w:lang w:val="en-US" w:bidi="en-US"/>
    </w:rPr>
  </w:style>
  <w:style w:type="character" w:customStyle="1" w:styleId="SinespaciadoCar">
    <w:name w:val="Sin espaciado Car"/>
    <w:basedOn w:val="Fuentedeprrafopredeter"/>
    <w:link w:val="Sinespaciado"/>
    <w:uiPriority w:val="1"/>
    <w:rsid w:val="006216B6"/>
    <w:rPr>
      <w:rFonts w:eastAsiaTheme="minorEastAsia"/>
      <w:color w:val="000000" w:themeColor="text1"/>
      <w:lang w:val="es-ES"/>
    </w:rPr>
  </w:style>
  <w:style w:type="character" w:customStyle="1" w:styleId="apple-converted-space">
    <w:name w:val="apple-converted-space"/>
    <w:rsid w:val="008F3AA8"/>
  </w:style>
  <w:style w:type="paragraph" w:styleId="Textonotapie">
    <w:name w:val="footnote text"/>
    <w:basedOn w:val="Normal"/>
    <w:link w:val="TextonotapieCar"/>
    <w:uiPriority w:val="99"/>
    <w:semiHidden/>
    <w:unhideWhenUsed/>
    <w:rsid w:val="004F6D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F6DDA"/>
    <w:rPr>
      <w:rFonts w:eastAsiaTheme="minorEastAsia"/>
      <w:color w:val="000000" w:themeColor="text1"/>
      <w:sz w:val="20"/>
      <w:szCs w:val="20"/>
      <w:lang w:val="es-ES"/>
    </w:rPr>
  </w:style>
  <w:style w:type="character" w:styleId="Refdenotaalpie">
    <w:name w:val="footnote reference"/>
    <w:basedOn w:val="Fuentedeprrafopredeter"/>
    <w:uiPriority w:val="99"/>
    <w:semiHidden/>
    <w:unhideWhenUsed/>
    <w:rsid w:val="004F6DDA"/>
    <w:rPr>
      <w:vertAlign w:val="superscript"/>
    </w:rPr>
  </w:style>
  <w:style w:type="paragraph" w:customStyle="1" w:styleId="Default">
    <w:name w:val="Default"/>
    <w:rsid w:val="00B80B95"/>
    <w:pPr>
      <w:autoSpaceDE w:val="0"/>
      <w:autoSpaceDN w:val="0"/>
      <w:adjustRightInd w:val="0"/>
      <w:spacing w:after="0" w:line="240" w:lineRule="auto"/>
    </w:pPr>
    <w:rPr>
      <w:rFonts w:ascii="Calibri" w:hAnsi="Calibri" w:cs="Calibri"/>
      <w:color w:val="000000"/>
      <w:sz w:val="24"/>
      <w:szCs w:val="24"/>
      <w:lang w:val="es-AR"/>
    </w:rPr>
  </w:style>
  <w:style w:type="table" w:styleId="Tablanormal2">
    <w:name w:val="Plain Table 2"/>
    <w:basedOn w:val="Tablanormal"/>
    <w:uiPriority w:val="42"/>
    <w:rsid w:val="001A70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1clara-nfasis1">
    <w:name w:val="List Table 1 Light Accent 1"/>
    <w:basedOn w:val="Tablanormal"/>
    <w:uiPriority w:val="46"/>
    <w:rsid w:val="001A7090"/>
    <w:pPr>
      <w:spacing w:after="0" w:line="240" w:lineRule="auto"/>
    </w:pPr>
    <w:tblPr>
      <w:tblStyleRowBandSize w:val="1"/>
      <w:tblStyleColBandSize w:val="1"/>
    </w:tblPr>
    <w:tblStylePr w:type="firstRow">
      <w:rPr>
        <w:b/>
        <w:bCs/>
      </w:rPr>
      <w:tblPr/>
      <w:tcPr>
        <w:tcBorders>
          <w:bottom w:val="single" w:sz="4" w:space="0" w:color="EE8C69" w:themeColor="accent1" w:themeTint="99"/>
        </w:tcBorders>
      </w:tcPr>
    </w:tblStylePr>
    <w:tblStylePr w:type="lastRow">
      <w:rPr>
        <w:b/>
        <w:bCs/>
      </w:rPr>
      <w:tblPr/>
      <w:tcPr>
        <w:tcBorders>
          <w:top w:val="single" w:sz="4" w:space="0" w:color="EE8C69" w:themeColor="accent1" w:themeTint="99"/>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1">
    <w:name w:val="List Table 2 Accent 1"/>
    <w:basedOn w:val="Tablanormal"/>
    <w:uiPriority w:val="47"/>
    <w:rsid w:val="00602056"/>
    <w:pPr>
      <w:spacing w:after="0" w:line="240" w:lineRule="auto"/>
    </w:pPr>
    <w:tblPr>
      <w:tblStyleRowBandSize w:val="1"/>
      <w:tblStyleColBandSize w:val="1"/>
      <w:tblBorders>
        <w:top w:val="single" w:sz="4" w:space="0" w:color="EE8C69" w:themeColor="accent1" w:themeTint="99"/>
        <w:bottom w:val="single" w:sz="4" w:space="0" w:color="EE8C69" w:themeColor="accent1" w:themeTint="99"/>
        <w:insideH w:val="single" w:sz="4" w:space="0" w:color="EE8C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3">
    <w:name w:val="List Table 2 Accent 3"/>
    <w:basedOn w:val="Tablanormal"/>
    <w:uiPriority w:val="47"/>
    <w:rsid w:val="00116990"/>
    <w:pPr>
      <w:spacing w:after="0" w:line="240" w:lineRule="auto"/>
    </w:pPr>
    <w:tblPr>
      <w:tblStyleRowBandSize w:val="1"/>
      <w:tblStyleColBandSize w:val="1"/>
      <w:tblBorders>
        <w:top w:val="single" w:sz="4" w:space="0" w:color="C7BBA5" w:themeColor="accent3" w:themeTint="99"/>
        <w:bottom w:val="single" w:sz="4" w:space="0" w:color="C7BBA5" w:themeColor="accent3" w:themeTint="99"/>
        <w:insideH w:val="single" w:sz="4" w:space="0" w:color="C7BBA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paragraph" w:styleId="TtulodeTDC">
    <w:name w:val="TOC Heading"/>
    <w:basedOn w:val="Ttulo1"/>
    <w:next w:val="Normal"/>
    <w:uiPriority w:val="39"/>
    <w:unhideWhenUsed/>
    <w:qFormat/>
    <w:rsid w:val="00A23CAD"/>
    <w:pPr>
      <w:keepNext/>
      <w:keepLines/>
      <w:spacing w:before="240" w:after="0" w:line="276" w:lineRule="auto"/>
      <w:outlineLvl w:val="9"/>
    </w:pPr>
    <w:rPr>
      <w:b w:val="0"/>
      <w:bCs w:val="0"/>
      <w:spacing w:val="0"/>
      <w:sz w:val="32"/>
      <w:szCs w:val="32"/>
    </w:rPr>
  </w:style>
  <w:style w:type="table" w:customStyle="1" w:styleId="TableNormal">
    <w:name w:val="Table Normal"/>
    <w:rsid w:val="00A23CAD"/>
    <w:pPr>
      <w:widowControl w:val="0"/>
    </w:pPr>
    <w:rPr>
      <w:rFonts w:ascii="Calibri" w:eastAsia="Calibri" w:hAnsi="Calibri" w:cs="Calibri"/>
      <w:color w:val="000000"/>
      <w:lang w:val="es-ES" w:eastAsia="es-ES"/>
    </w:rPr>
    <w:tblPr>
      <w:tblCellMar>
        <w:top w:w="0" w:type="dxa"/>
        <w:left w:w="0" w:type="dxa"/>
        <w:bottom w:w="0" w:type="dxa"/>
        <w:right w:w="0" w:type="dxa"/>
      </w:tblCellMar>
    </w:tblPr>
  </w:style>
  <w:style w:type="paragraph" w:styleId="NormalWeb">
    <w:name w:val="Normal (Web)"/>
    <w:basedOn w:val="Normal"/>
    <w:uiPriority w:val="99"/>
    <w:semiHidden/>
    <w:unhideWhenUsed/>
    <w:rsid w:val="00A23CAD"/>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customStyle="1" w:styleId="apple-tab-span">
    <w:name w:val="apple-tab-span"/>
    <w:basedOn w:val="Fuentedeprrafopredeter"/>
    <w:rsid w:val="00A23CAD"/>
  </w:style>
  <w:style w:type="character" w:styleId="CdigoHTML">
    <w:name w:val="HTML Code"/>
    <w:basedOn w:val="Fuentedeprrafopredeter"/>
    <w:uiPriority w:val="99"/>
    <w:semiHidden/>
    <w:unhideWhenUsed/>
    <w:rsid w:val="000F7D02"/>
    <w:rPr>
      <w:rFonts w:ascii="Courier New" w:eastAsia="Times New Roman" w:hAnsi="Courier New" w:cs="Courier New"/>
      <w:sz w:val="20"/>
      <w:szCs w:val="20"/>
    </w:rPr>
  </w:style>
  <w:style w:type="table" w:styleId="Tabladecuadrcula2-nfasis1">
    <w:name w:val="Grid Table 2 Accent 1"/>
    <w:basedOn w:val="Tablanormal"/>
    <w:uiPriority w:val="47"/>
    <w:rsid w:val="00776E7E"/>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584">
      <w:bodyDiv w:val="1"/>
      <w:marLeft w:val="0"/>
      <w:marRight w:val="0"/>
      <w:marTop w:val="0"/>
      <w:marBottom w:val="0"/>
      <w:divBdr>
        <w:top w:val="none" w:sz="0" w:space="0" w:color="auto"/>
        <w:left w:val="none" w:sz="0" w:space="0" w:color="auto"/>
        <w:bottom w:val="none" w:sz="0" w:space="0" w:color="auto"/>
        <w:right w:val="none" w:sz="0" w:space="0" w:color="auto"/>
      </w:divBdr>
    </w:div>
    <w:div w:id="159122572">
      <w:bodyDiv w:val="1"/>
      <w:marLeft w:val="0"/>
      <w:marRight w:val="0"/>
      <w:marTop w:val="0"/>
      <w:marBottom w:val="0"/>
      <w:divBdr>
        <w:top w:val="none" w:sz="0" w:space="0" w:color="auto"/>
        <w:left w:val="none" w:sz="0" w:space="0" w:color="auto"/>
        <w:bottom w:val="none" w:sz="0" w:space="0" w:color="auto"/>
        <w:right w:val="none" w:sz="0" w:space="0" w:color="auto"/>
      </w:divBdr>
    </w:div>
    <w:div w:id="238709685">
      <w:bodyDiv w:val="1"/>
      <w:marLeft w:val="0"/>
      <w:marRight w:val="0"/>
      <w:marTop w:val="0"/>
      <w:marBottom w:val="0"/>
      <w:divBdr>
        <w:top w:val="none" w:sz="0" w:space="0" w:color="auto"/>
        <w:left w:val="none" w:sz="0" w:space="0" w:color="auto"/>
        <w:bottom w:val="none" w:sz="0" w:space="0" w:color="auto"/>
        <w:right w:val="none" w:sz="0" w:space="0" w:color="auto"/>
      </w:divBdr>
      <w:divsChild>
        <w:div w:id="1300769251">
          <w:marLeft w:val="0"/>
          <w:marRight w:val="0"/>
          <w:marTop w:val="225"/>
          <w:marBottom w:val="0"/>
          <w:divBdr>
            <w:top w:val="none" w:sz="0" w:space="0" w:color="auto"/>
            <w:left w:val="none" w:sz="0" w:space="0" w:color="auto"/>
            <w:bottom w:val="none" w:sz="0" w:space="0" w:color="auto"/>
            <w:right w:val="none" w:sz="0" w:space="0" w:color="auto"/>
          </w:divBdr>
        </w:div>
      </w:divsChild>
    </w:div>
    <w:div w:id="341248362">
      <w:bodyDiv w:val="1"/>
      <w:marLeft w:val="0"/>
      <w:marRight w:val="0"/>
      <w:marTop w:val="0"/>
      <w:marBottom w:val="0"/>
      <w:divBdr>
        <w:top w:val="none" w:sz="0" w:space="0" w:color="auto"/>
        <w:left w:val="none" w:sz="0" w:space="0" w:color="auto"/>
        <w:bottom w:val="none" w:sz="0" w:space="0" w:color="auto"/>
        <w:right w:val="none" w:sz="0" w:space="0" w:color="auto"/>
      </w:divBdr>
    </w:div>
    <w:div w:id="454755201">
      <w:bodyDiv w:val="1"/>
      <w:marLeft w:val="0"/>
      <w:marRight w:val="0"/>
      <w:marTop w:val="0"/>
      <w:marBottom w:val="0"/>
      <w:divBdr>
        <w:top w:val="none" w:sz="0" w:space="0" w:color="auto"/>
        <w:left w:val="none" w:sz="0" w:space="0" w:color="auto"/>
        <w:bottom w:val="none" w:sz="0" w:space="0" w:color="auto"/>
        <w:right w:val="none" w:sz="0" w:space="0" w:color="auto"/>
      </w:divBdr>
    </w:div>
    <w:div w:id="680548077">
      <w:bodyDiv w:val="1"/>
      <w:marLeft w:val="0"/>
      <w:marRight w:val="0"/>
      <w:marTop w:val="0"/>
      <w:marBottom w:val="0"/>
      <w:divBdr>
        <w:top w:val="none" w:sz="0" w:space="0" w:color="auto"/>
        <w:left w:val="none" w:sz="0" w:space="0" w:color="auto"/>
        <w:bottom w:val="none" w:sz="0" w:space="0" w:color="auto"/>
        <w:right w:val="none" w:sz="0" w:space="0" w:color="auto"/>
      </w:divBdr>
    </w:div>
    <w:div w:id="687676391">
      <w:bodyDiv w:val="1"/>
      <w:marLeft w:val="0"/>
      <w:marRight w:val="0"/>
      <w:marTop w:val="0"/>
      <w:marBottom w:val="0"/>
      <w:divBdr>
        <w:top w:val="none" w:sz="0" w:space="0" w:color="auto"/>
        <w:left w:val="none" w:sz="0" w:space="0" w:color="auto"/>
        <w:bottom w:val="none" w:sz="0" w:space="0" w:color="auto"/>
        <w:right w:val="none" w:sz="0" w:space="0" w:color="auto"/>
      </w:divBdr>
    </w:div>
    <w:div w:id="837427167">
      <w:bodyDiv w:val="1"/>
      <w:marLeft w:val="0"/>
      <w:marRight w:val="0"/>
      <w:marTop w:val="0"/>
      <w:marBottom w:val="0"/>
      <w:divBdr>
        <w:top w:val="none" w:sz="0" w:space="0" w:color="auto"/>
        <w:left w:val="none" w:sz="0" w:space="0" w:color="auto"/>
        <w:bottom w:val="none" w:sz="0" w:space="0" w:color="auto"/>
        <w:right w:val="none" w:sz="0" w:space="0" w:color="auto"/>
      </w:divBdr>
      <w:divsChild>
        <w:div w:id="2055234183">
          <w:marLeft w:val="0"/>
          <w:marRight w:val="0"/>
          <w:marTop w:val="0"/>
          <w:marBottom w:val="0"/>
          <w:divBdr>
            <w:top w:val="none" w:sz="0" w:space="0" w:color="auto"/>
            <w:left w:val="none" w:sz="0" w:space="0" w:color="auto"/>
            <w:bottom w:val="none" w:sz="0" w:space="0" w:color="auto"/>
            <w:right w:val="none" w:sz="0" w:space="0" w:color="auto"/>
          </w:divBdr>
          <w:divsChild>
            <w:div w:id="1875651707">
              <w:marLeft w:val="0"/>
              <w:marRight w:val="60"/>
              <w:marTop w:val="0"/>
              <w:marBottom w:val="0"/>
              <w:divBdr>
                <w:top w:val="none" w:sz="0" w:space="0" w:color="auto"/>
                <w:left w:val="none" w:sz="0" w:space="0" w:color="auto"/>
                <w:bottom w:val="none" w:sz="0" w:space="0" w:color="auto"/>
                <w:right w:val="none" w:sz="0" w:space="0" w:color="auto"/>
              </w:divBdr>
              <w:divsChild>
                <w:div w:id="1018310892">
                  <w:marLeft w:val="0"/>
                  <w:marRight w:val="0"/>
                  <w:marTop w:val="0"/>
                  <w:marBottom w:val="120"/>
                  <w:divBdr>
                    <w:top w:val="single" w:sz="6" w:space="0" w:color="C0C0C0"/>
                    <w:left w:val="single" w:sz="6" w:space="0" w:color="D9D9D9"/>
                    <w:bottom w:val="single" w:sz="6" w:space="0" w:color="D9D9D9"/>
                    <w:right w:val="single" w:sz="6" w:space="0" w:color="D9D9D9"/>
                  </w:divBdr>
                  <w:divsChild>
                    <w:div w:id="1338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7582">
          <w:marLeft w:val="0"/>
          <w:marRight w:val="0"/>
          <w:marTop w:val="0"/>
          <w:marBottom w:val="0"/>
          <w:divBdr>
            <w:top w:val="none" w:sz="0" w:space="0" w:color="auto"/>
            <w:left w:val="none" w:sz="0" w:space="0" w:color="auto"/>
            <w:bottom w:val="none" w:sz="0" w:space="0" w:color="auto"/>
            <w:right w:val="none" w:sz="0" w:space="0" w:color="auto"/>
          </w:divBdr>
          <w:divsChild>
            <w:div w:id="2086023191">
              <w:marLeft w:val="60"/>
              <w:marRight w:val="0"/>
              <w:marTop w:val="0"/>
              <w:marBottom w:val="0"/>
              <w:divBdr>
                <w:top w:val="none" w:sz="0" w:space="0" w:color="auto"/>
                <w:left w:val="none" w:sz="0" w:space="0" w:color="auto"/>
                <w:bottom w:val="none" w:sz="0" w:space="0" w:color="auto"/>
                <w:right w:val="none" w:sz="0" w:space="0" w:color="auto"/>
              </w:divBdr>
              <w:divsChild>
                <w:div w:id="1067917034">
                  <w:marLeft w:val="0"/>
                  <w:marRight w:val="0"/>
                  <w:marTop w:val="0"/>
                  <w:marBottom w:val="0"/>
                  <w:divBdr>
                    <w:top w:val="none" w:sz="0" w:space="0" w:color="auto"/>
                    <w:left w:val="none" w:sz="0" w:space="0" w:color="auto"/>
                    <w:bottom w:val="none" w:sz="0" w:space="0" w:color="auto"/>
                    <w:right w:val="none" w:sz="0" w:space="0" w:color="auto"/>
                  </w:divBdr>
                  <w:divsChild>
                    <w:div w:id="574750968">
                      <w:marLeft w:val="0"/>
                      <w:marRight w:val="0"/>
                      <w:marTop w:val="0"/>
                      <w:marBottom w:val="120"/>
                      <w:divBdr>
                        <w:top w:val="single" w:sz="6" w:space="0" w:color="F5F5F5"/>
                        <w:left w:val="single" w:sz="6" w:space="0" w:color="F5F5F5"/>
                        <w:bottom w:val="single" w:sz="6" w:space="0" w:color="F5F5F5"/>
                        <w:right w:val="single" w:sz="6" w:space="0" w:color="F5F5F5"/>
                      </w:divBdr>
                      <w:divsChild>
                        <w:div w:id="1935238969">
                          <w:marLeft w:val="0"/>
                          <w:marRight w:val="0"/>
                          <w:marTop w:val="0"/>
                          <w:marBottom w:val="0"/>
                          <w:divBdr>
                            <w:top w:val="none" w:sz="0" w:space="0" w:color="auto"/>
                            <w:left w:val="none" w:sz="0" w:space="0" w:color="auto"/>
                            <w:bottom w:val="none" w:sz="0" w:space="0" w:color="auto"/>
                            <w:right w:val="none" w:sz="0" w:space="0" w:color="auto"/>
                          </w:divBdr>
                          <w:divsChild>
                            <w:div w:id="21264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640577">
      <w:bodyDiv w:val="1"/>
      <w:marLeft w:val="0"/>
      <w:marRight w:val="0"/>
      <w:marTop w:val="0"/>
      <w:marBottom w:val="0"/>
      <w:divBdr>
        <w:top w:val="none" w:sz="0" w:space="0" w:color="auto"/>
        <w:left w:val="none" w:sz="0" w:space="0" w:color="auto"/>
        <w:bottom w:val="none" w:sz="0" w:space="0" w:color="auto"/>
        <w:right w:val="none" w:sz="0" w:space="0" w:color="auto"/>
      </w:divBdr>
    </w:div>
    <w:div w:id="1155873968">
      <w:bodyDiv w:val="1"/>
      <w:marLeft w:val="0"/>
      <w:marRight w:val="0"/>
      <w:marTop w:val="0"/>
      <w:marBottom w:val="0"/>
      <w:divBdr>
        <w:top w:val="none" w:sz="0" w:space="0" w:color="auto"/>
        <w:left w:val="none" w:sz="0" w:space="0" w:color="auto"/>
        <w:bottom w:val="none" w:sz="0" w:space="0" w:color="auto"/>
        <w:right w:val="none" w:sz="0" w:space="0" w:color="auto"/>
      </w:divBdr>
    </w:div>
    <w:div w:id="1175998395">
      <w:bodyDiv w:val="1"/>
      <w:marLeft w:val="0"/>
      <w:marRight w:val="0"/>
      <w:marTop w:val="0"/>
      <w:marBottom w:val="0"/>
      <w:divBdr>
        <w:top w:val="none" w:sz="0" w:space="0" w:color="auto"/>
        <w:left w:val="none" w:sz="0" w:space="0" w:color="auto"/>
        <w:bottom w:val="none" w:sz="0" w:space="0" w:color="auto"/>
        <w:right w:val="none" w:sz="0" w:space="0" w:color="auto"/>
      </w:divBdr>
    </w:div>
    <w:div w:id="1236085965">
      <w:bodyDiv w:val="1"/>
      <w:marLeft w:val="0"/>
      <w:marRight w:val="0"/>
      <w:marTop w:val="0"/>
      <w:marBottom w:val="0"/>
      <w:divBdr>
        <w:top w:val="none" w:sz="0" w:space="0" w:color="auto"/>
        <w:left w:val="none" w:sz="0" w:space="0" w:color="auto"/>
        <w:bottom w:val="none" w:sz="0" w:space="0" w:color="auto"/>
        <w:right w:val="none" w:sz="0" w:space="0" w:color="auto"/>
      </w:divBdr>
    </w:div>
    <w:div w:id="1512527158">
      <w:bodyDiv w:val="1"/>
      <w:marLeft w:val="0"/>
      <w:marRight w:val="0"/>
      <w:marTop w:val="0"/>
      <w:marBottom w:val="0"/>
      <w:divBdr>
        <w:top w:val="none" w:sz="0" w:space="0" w:color="auto"/>
        <w:left w:val="none" w:sz="0" w:space="0" w:color="auto"/>
        <w:bottom w:val="none" w:sz="0" w:space="0" w:color="auto"/>
        <w:right w:val="none" w:sz="0" w:space="0" w:color="auto"/>
      </w:divBdr>
      <w:divsChild>
        <w:div w:id="1786578924">
          <w:marLeft w:val="0"/>
          <w:marRight w:val="0"/>
          <w:marTop w:val="225"/>
          <w:marBottom w:val="0"/>
          <w:divBdr>
            <w:top w:val="none" w:sz="0" w:space="0" w:color="auto"/>
            <w:left w:val="none" w:sz="0" w:space="0" w:color="auto"/>
            <w:bottom w:val="none" w:sz="0" w:space="0" w:color="auto"/>
            <w:right w:val="none" w:sz="0" w:space="0" w:color="auto"/>
          </w:divBdr>
        </w:div>
      </w:divsChild>
    </w:div>
    <w:div w:id="1700084560">
      <w:bodyDiv w:val="1"/>
      <w:marLeft w:val="0"/>
      <w:marRight w:val="0"/>
      <w:marTop w:val="0"/>
      <w:marBottom w:val="0"/>
      <w:divBdr>
        <w:top w:val="none" w:sz="0" w:space="0" w:color="auto"/>
        <w:left w:val="none" w:sz="0" w:space="0" w:color="auto"/>
        <w:bottom w:val="none" w:sz="0" w:space="0" w:color="auto"/>
        <w:right w:val="none" w:sz="0" w:space="0" w:color="auto"/>
      </w:divBdr>
      <w:divsChild>
        <w:div w:id="169295422">
          <w:marLeft w:val="0"/>
          <w:marRight w:val="0"/>
          <w:marTop w:val="150"/>
          <w:marBottom w:val="150"/>
          <w:divBdr>
            <w:top w:val="dashed" w:sz="6" w:space="0" w:color="BBBBBB"/>
            <w:left w:val="dashed" w:sz="6" w:space="0" w:color="BBBBBB"/>
            <w:bottom w:val="dashed" w:sz="6" w:space="0" w:color="BBBBBB"/>
            <w:right w:val="dashed" w:sz="6" w:space="0" w:color="BBBBBB"/>
          </w:divBdr>
          <w:divsChild>
            <w:div w:id="31927606">
              <w:marLeft w:val="0"/>
              <w:marRight w:val="0"/>
              <w:marTop w:val="150"/>
              <w:marBottom w:val="150"/>
              <w:divBdr>
                <w:top w:val="none" w:sz="0" w:space="0" w:color="auto"/>
                <w:left w:val="none" w:sz="0" w:space="0" w:color="auto"/>
                <w:bottom w:val="none" w:sz="0" w:space="0" w:color="auto"/>
                <w:right w:val="none" w:sz="0" w:space="0" w:color="auto"/>
              </w:divBdr>
              <w:divsChild>
                <w:div w:id="697392822">
                  <w:marLeft w:val="0"/>
                  <w:marRight w:val="0"/>
                  <w:marTop w:val="0"/>
                  <w:marBottom w:val="0"/>
                  <w:divBdr>
                    <w:top w:val="none" w:sz="0" w:space="0" w:color="auto"/>
                    <w:left w:val="none" w:sz="0" w:space="0" w:color="auto"/>
                    <w:bottom w:val="none" w:sz="0" w:space="0" w:color="auto"/>
                    <w:right w:val="none" w:sz="0" w:space="0" w:color="auto"/>
                  </w:divBdr>
                  <w:divsChild>
                    <w:div w:id="1827937496">
                      <w:marLeft w:val="0"/>
                      <w:marRight w:val="0"/>
                      <w:marTop w:val="0"/>
                      <w:marBottom w:val="0"/>
                      <w:divBdr>
                        <w:top w:val="none" w:sz="0" w:space="0" w:color="auto"/>
                        <w:left w:val="none" w:sz="0" w:space="0" w:color="auto"/>
                        <w:bottom w:val="none" w:sz="0" w:space="0" w:color="auto"/>
                        <w:right w:val="none" w:sz="0" w:space="0" w:color="auto"/>
                      </w:divBdr>
                      <w:divsChild>
                        <w:div w:id="457603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75381">
      <w:bodyDiv w:val="1"/>
      <w:marLeft w:val="0"/>
      <w:marRight w:val="0"/>
      <w:marTop w:val="0"/>
      <w:marBottom w:val="0"/>
      <w:divBdr>
        <w:top w:val="none" w:sz="0" w:space="0" w:color="auto"/>
        <w:left w:val="none" w:sz="0" w:space="0" w:color="auto"/>
        <w:bottom w:val="none" w:sz="0" w:space="0" w:color="auto"/>
        <w:right w:val="none" w:sz="0" w:space="0" w:color="auto"/>
      </w:divBdr>
    </w:div>
    <w:div w:id="1884323724">
      <w:bodyDiv w:val="1"/>
      <w:marLeft w:val="0"/>
      <w:marRight w:val="0"/>
      <w:marTop w:val="0"/>
      <w:marBottom w:val="0"/>
      <w:divBdr>
        <w:top w:val="none" w:sz="0" w:space="0" w:color="auto"/>
        <w:left w:val="none" w:sz="0" w:space="0" w:color="auto"/>
        <w:bottom w:val="none" w:sz="0" w:space="0" w:color="auto"/>
        <w:right w:val="none" w:sz="0" w:space="0" w:color="auto"/>
      </w:divBdr>
    </w:div>
    <w:div w:id="1931548509">
      <w:bodyDiv w:val="1"/>
      <w:marLeft w:val="0"/>
      <w:marRight w:val="0"/>
      <w:marTop w:val="0"/>
      <w:marBottom w:val="0"/>
      <w:divBdr>
        <w:top w:val="none" w:sz="0" w:space="0" w:color="auto"/>
        <w:left w:val="none" w:sz="0" w:space="0" w:color="auto"/>
        <w:bottom w:val="none" w:sz="0" w:space="0" w:color="auto"/>
        <w:right w:val="none" w:sz="0" w:space="0" w:color="auto"/>
      </w:divBdr>
    </w:div>
    <w:div w:id="2000502831">
      <w:bodyDiv w:val="1"/>
      <w:marLeft w:val="0"/>
      <w:marRight w:val="0"/>
      <w:marTop w:val="0"/>
      <w:marBottom w:val="0"/>
      <w:divBdr>
        <w:top w:val="none" w:sz="0" w:space="0" w:color="auto"/>
        <w:left w:val="none" w:sz="0" w:space="0" w:color="auto"/>
        <w:bottom w:val="none" w:sz="0" w:space="0" w:color="auto"/>
        <w:right w:val="none" w:sz="0" w:space="0" w:color="auto"/>
      </w:divBdr>
    </w:div>
    <w:div w:id="200986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CB86E7B6254F6AB2B986A717185F93"/>
        <w:category>
          <w:name w:val="General"/>
          <w:gallery w:val="placeholder"/>
        </w:category>
        <w:types>
          <w:type w:val="bbPlcHdr"/>
        </w:types>
        <w:behaviors>
          <w:behavior w:val="content"/>
        </w:behaviors>
        <w:guid w:val="{8B9588B3-12CF-4507-96BD-E10D61463CFA}"/>
      </w:docPartPr>
      <w:docPartBody>
        <w:p w:rsidR="009D6B59" w:rsidRDefault="008E7E88">
          <w:pPr>
            <w:pStyle w:val="08CB86E7B6254F6AB2B986A717185F93"/>
          </w:pPr>
          <w:r>
            <w:rPr>
              <w:rStyle w:val="Textodelmarcadordeposicin"/>
              <w:rFonts w:eastAsiaTheme="majorEastAsia" w:cstheme="majorBidi"/>
              <w:szCs w:val="20"/>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1828D5"/>
    <w:rsid w:val="00060DB9"/>
    <w:rsid w:val="001828D5"/>
    <w:rsid w:val="0047338B"/>
    <w:rsid w:val="00474A25"/>
    <w:rsid w:val="004A7D12"/>
    <w:rsid w:val="00653260"/>
    <w:rsid w:val="006C2043"/>
    <w:rsid w:val="008E7E88"/>
    <w:rsid w:val="009D2575"/>
    <w:rsid w:val="009D6B59"/>
    <w:rsid w:val="00AB0057"/>
    <w:rsid w:val="00C12184"/>
    <w:rsid w:val="00CE43BF"/>
    <w:rsid w:val="00CE67E7"/>
    <w:rsid w:val="00E03E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89861049334B37B893853C95F7583D">
    <w:name w:val="EE89861049334B37B893853C95F7583D"/>
    <w:rsid w:val="009D6B59"/>
  </w:style>
  <w:style w:type="paragraph" w:customStyle="1" w:styleId="F1F0CAE4FE674EE484FA30FCB38C4D68">
    <w:name w:val="F1F0CAE4FE674EE484FA30FCB38C4D68"/>
    <w:rsid w:val="009D6B59"/>
  </w:style>
  <w:style w:type="paragraph" w:customStyle="1" w:styleId="0F0D9E14D41A4472A350CC13F39B2965">
    <w:name w:val="0F0D9E14D41A4472A350CC13F39B2965"/>
    <w:rsid w:val="009D6B59"/>
  </w:style>
  <w:style w:type="paragraph" w:customStyle="1" w:styleId="A629135BCA2D47FCA5342170AB77F154">
    <w:name w:val="A629135BCA2D47FCA5342170AB77F154"/>
    <w:rsid w:val="009D6B59"/>
  </w:style>
  <w:style w:type="paragraph" w:customStyle="1" w:styleId="40A1D4DBB81B4994ACFD0B122FD16C76">
    <w:name w:val="40A1D4DBB81B4994ACFD0B122FD16C76"/>
    <w:rsid w:val="009D6B59"/>
  </w:style>
  <w:style w:type="paragraph" w:customStyle="1" w:styleId="4FD4C4003BFA412D9B285FE84FCC1553">
    <w:name w:val="4FD4C4003BFA412D9B285FE84FCC1553"/>
    <w:rsid w:val="009D6B59"/>
  </w:style>
  <w:style w:type="paragraph" w:customStyle="1" w:styleId="FDB620615E0F4A1FB4E462F9381ED108">
    <w:name w:val="FDB620615E0F4A1FB4E462F9381ED108"/>
    <w:rsid w:val="009D6B59"/>
  </w:style>
  <w:style w:type="paragraph" w:customStyle="1" w:styleId="659501C1491A405882BAFA79FF4927EA">
    <w:name w:val="659501C1491A405882BAFA79FF4927EA"/>
    <w:rsid w:val="009D6B59"/>
  </w:style>
  <w:style w:type="paragraph" w:customStyle="1" w:styleId="20A50C899B704F898F4AFA12651B0945">
    <w:name w:val="20A50C899B704F898F4AFA12651B0945"/>
    <w:rsid w:val="009D6B59"/>
  </w:style>
  <w:style w:type="paragraph" w:customStyle="1" w:styleId="A274C51D35134AFBBDB3B5C4B155237A">
    <w:name w:val="A274C51D35134AFBBDB3B5C4B155237A"/>
    <w:rsid w:val="009D6B59"/>
  </w:style>
  <w:style w:type="paragraph" w:customStyle="1" w:styleId="26ABEDAA3E7D4706AEADEFFCFFDE7A2E">
    <w:name w:val="26ABEDAA3E7D4706AEADEFFCFFDE7A2E"/>
    <w:rsid w:val="009D6B59"/>
  </w:style>
  <w:style w:type="paragraph" w:customStyle="1" w:styleId="5B6BDDD7E2704CFB81A5C9997129DB88">
    <w:name w:val="5B6BDDD7E2704CFB81A5C9997129DB88"/>
    <w:rsid w:val="009D6B59"/>
  </w:style>
  <w:style w:type="character" w:styleId="Textodelmarcadordeposicin">
    <w:name w:val="Placeholder Text"/>
    <w:basedOn w:val="Fuentedeprrafopredeter"/>
    <w:uiPriority w:val="99"/>
    <w:semiHidden/>
    <w:rsid w:val="009D6B59"/>
    <w:rPr>
      <w:rFonts w:eastAsiaTheme="minorEastAsia" w:cstheme="minorBidi"/>
      <w:bCs w:val="0"/>
      <w:iCs w:val="0"/>
      <w:color w:val="808080"/>
      <w:szCs w:val="22"/>
      <w:lang w:val="es-ES"/>
    </w:rPr>
  </w:style>
  <w:style w:type="paragraph" w:customStyle="1" w:styleId="08CB86E7B6254F6AB2B986A717185F93">
    <w:name w:val="08CB86E7B6254F6AB2B986A717185F93"/>
    <w:rsid w:val="009D6B59"/>
  </w:style>
  <w:style w:type="paragraph" w:customStyle="1" w:styleId="229562B8C16443E4AD5ADD26B0B407D5">
    <w:name w:val="229562B8C16443E4AD5ADD26B0B407D5"/>
    <w:rsid w:val="009D6B59"/>
  </w:style>
  <w:style w:type="paragraph" w:customStyle="1" w:styleId="FA3C81E753574520B44909A4D39809D7">
    <w:name w:val="FA3C81E753574520B44909A4D39809D7"/>
    <w:rsid w:val="00182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F4674E-432D-40CC-A00E-13AF54FAA9A5}">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47202-00A2-4A49-B304-E7BD7D0351C7}">
  <ds:schemaRefs>
    <ds:schemaRef ds:uri="http://schemas.microsoft.com/office/2006/coverPageProps"/>
  </ds:schemaRefs>
</ds:datastoreItem>
</file>

<file path=customXml/itemProps2.xml><?xml version="1.0" encoding="utf-8"?>
<ds:datastoreItem xmlns:ds="http://schemas.openxmlformats.org/officeDocument/2006/customXml" ds:itemID="{ABDF3769-9D31-47DE-85FC-5B130D222FFF}">
  <ds:schemaRefs>
    <ds:schemaRef ds:uri="http://schemas.microsoft.com/office/2006/customDocumentInformationPanel"/>
  </ds:schemaRefs>
</ds:datastoreItem>
</file>

<file path=customXml/itemProps3.xml><?xml version="1.0" encoding="utf-8"?>
<ds:datastoreItem xmlns:ds="http://schemas.openxmlformats.org/officeDocument/2006/customXml" ds:itemID="{650501BB-8475-462E-86B5-EA339110F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EquityLetter.Dotx</Template>
  <TotalTime>565</TotalTime>
  <Pages>1</Pages>
  <Words>2237</Words>
  <Characters>12307</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FCEFYN – PROGRAMACIÓN CONCURRENTE </Company>
  <LinksUpToDate>false</LinksUpToDate>
  <CharactersWithSpaces>14515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 Nicolaide</cp:lastModifiedBy>
  <cp:revision>158</cp:revision>
  <cp:lastPrinted>2016-11-06T00:20:00Z</cp:lastPrinted>
  <dcterms:created xsi:type="dcterms:W3CDTF">2016-10-29T23:09:00Z</dcterms:created>
  <dcterms:modified xsi:type="dcterms:W3CDTF">2016-11-11T23:22:00Z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